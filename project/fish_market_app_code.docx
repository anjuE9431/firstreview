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Fish Market App - Full Source Code</w:t>
      </w:r>
    </w:p>
    <w:p>
      <w:pPr>
        <w:pStyle w:val="Heading2"/>
      </w:pPr>
      <w:r>
        <w:t>app.py</w:t>
      </w:r>
    </w:p>
    <w:p>
      <w:r>
        <w:rPr>
          <w:rFonts w:ascii="Courier New" w:hAnsi="Courier New" w:eastAsia="Courier New"/>
          <w:sz w:val="20"/>
        </w:rPr>
        <w:t>from flask import Flask, render_template, request, redirect, url_for, session, flash</w:t>
        <w:br/>
        <w:t>import mysql.connector</w:t>
        <w:br/>
        <w:t>from werkzeug.security import generate_password_hash, check_password_hash</w:t>
        <w:br/>
        <w:t>from datetime import timedelta</w:t>
        <w:br/>
        <w:t>from config import DB_CONFIG, SECRET_KEY</w:t>
        <w:br/>
        <w:br/>
        <w:t>app = Flask(__name__)</w:t>
        <w:br/>
        <w:t>app.secret_key = SECRET_KEY</w:t>
        <w:br/>
        <w:t>app.permanent_session_lifetime = timedelta(days=7)</w:t>
        <w:br/>
        <w:br/>
        <w:t>def get_db():</w:t>
        <w:br/>
        <w:t xml:space="preserve">    return mysql.connector.connect(**DB_CONFIG)</w:t>
        <w:br/>
        <w:br/>
        <w:t># ----------------------</w:t>
        <w:br/>
        <w:t># Helpers</w:t>
        <w:br/>
        <w:t># ----------------------</w:t>
        <w:br/>
        <w:br/>
        <w:t>def current_user():</w:t>
        <w:br/>
        <w:t xml:space="preserve">    return session.get("user")</w:t>
        <w:br/>
        <w:br/>
        <w:br/>
        <w:t>def login_required(role=None):</w:t>
        <w:br/>
        <w:t xml:space="preserve">    def decorator(func):</w:t>
        <w:br/>
        <w:t xml:space="preserve">        def wrapper(*args, **kwargs):</w:t>
        <w:br/>
        <w:t xml:space="preserve">            u = current_user()</w:t>
        <w:br/>
        <w:t xml:space="preserve">            if not u:</w:t>
        <w:br/>
        <w:t xml:space="preserve">                flash("Please log in.", "warning")</w:t>
        <w:br/>
        <w:t xml:space="preserve">                return redirect(url_for("login"))</w:t>
        <w:br/>
        <w:t xml:space="preserve">            if role and u["role"] != role:</w:t>
        <w:br/>
        <w:t xml:space="preserve">                flash("Unauthorized.", "danger")</w:t>
        <w:br/>
        <w:t xml:space="preserve">                return redirect(url_for("index"))</w:t>
        <w:br/>
        <w:t xml:space="preserve">            return func(*args, **kwargs)</w:t>
        <w:br/>
        <w:t xml:space="preserve">        wrapper.__name__ = func.__name__</w:t>
        <w:br/>
        <w:t xml:space="preserve">        return wrapper</w:t>
        <w:br/>
        <w:t xml:space="preserve">    return decorator</w:t>
        <w:br/>
        <w:br/>
        <w:t># ----------------------</w:t>
        <w:br/>
        <w:t># Auth</w:t>
        <w:br/>
        <w:t># ----------------------</w:t>
        <w:br/>
        <w:br/>
        <w:t>@app.route("/register", methods=["GET", "POST"])</w:t>
        <w:br/>
        <w:t>def register():</w:t>
        <w:br/>
        <w:t xml:space="preserve">    if request.method == "POST":</w:t>
        <w:br/>
        <w:t xml:space="preserve">        name = request.form["name"].strip()</w:t>
        <w:br/>
        <w:t xml:space="preserve">        email = request.form["email"].strip().lower()</w:t>
        <w:br/>
        <w:t xml:space="preserve">        password = request.form["password"]</w:t>
        <w:br/>
        <w:t xml:space="preserve">        role = "user"  # default</w:t>
        <w:br/>
        <w:t xml:space="preserve">        phone = request.form.get("phone", "").strip()</w:t>
        <w:br/>
        <w:t xml:space="preserve">        address = request.form.get("address", "").strip()</w:t>
        <w:br/>
        <w:br/>
        <w:t xml:space="preserve">        if not name or not email or not password:</w:t>
        <w:br/>
        <w:t xml:space="preserve">            flash("Name, email, and password are required.", "danger")</w:t>
        <w:br/>
        <w:t xml:space="preserve">            return redirect(url_for("register"))</w:t>
        <w:br/>
        <w:br/>
        <w:t xml:space="preserve">        pw_hash = generate_password_hash(password)</w:t>
        <w:br/>
        <w:br/>
        <w:t xml:space="preserve">        con = get_db()</w:t>
        <w:br/>
        <w:t xml:space="preserve">        cur = con.cursor(dictionary=True)</w:t>
        <w:br/>
        <w:t xml:space="preserve">        try:</w:t>
        <w:br/>
        <w:t xml:space="preserve">            cur.execute(</w:t>
        <w:br/>
        <w:t xml:space="preserve">                """</w:t>
        <w:br/>
        <w:t xml:space="preserve">                INSERT INTO users(name,email,password_hash,role,phone,address)</w:t>
        <w:br/>
        <w:t xml:space="preserve">                VALUES(%s,%s,%s,%s,%s,%s)</w:t>
        <w:br/>
        <w:t xml:space="preserve">                """,</w:t>
        <w:br/>
        <w:t xml:space="preserve">                (name, email, pw_hash, role, phone, address),</w:t>
        <w:br/>
        <w:t xml:space="preserve">            )</w:t>
        <w:br/>
        <w:t xml:space="preserve">            con.commit()</w:t>
        <w:br/>
        <w:t xml:space="preserve">            flash("Registration successful. Please log in.", "success")</w:t>
        <w:br/>
        <w:t xml:space="preserve">            return redirect(url_for("login"))</w:t>
        <w:br/>
        <w:t xml:space="preserve">        except mysql.connector.IntegrityError:</w:t>
        <w:br/>
        <w:t xml:space="preserve">            flash("Email already exists.", "danger")</w:t>
        <w:br/>
        <w:t xml:space="preserve">        finally:</w:t>
        <w:br/>
        <w:t xml:space="preserve">            cur.close()</w:t>
        <w:br/>
        <w:t xml:space="preserve">            con.close()</w:t>
        <w:br/>
        <w:br/>
        <w:t xml:space="preserve">    return render_template("register.html")</w:t>
        <w:br/>
        <w:br/>
        <w:br/>
        <w:t>@app.route("/login", methods=["GET", "POST"])</w:t>
        <w:br/>
        <w:t>def login():</w:t>
        <w:br/>
        <w:t xml:space="preserve">    if request.method == "POST":</w:t>
        <w:br/>
        <w:t xml:space="preserve">        email = request.form["email"].strip().lower()</w:t>
        <w:br/>
        <w:t xml:space="preserve">        password = request.form["password"]</w:t>
        <w:br/>
        <w:br/>
        <w:t xml:space="preserve">        con = get_db()</w:t>
        <w:br/>
        <w:t xml:space="preserve">        cur = con.cursor(dictionary=True)</w:t>
        <w:br/>
        <w:t xml:space="preserve">        cur.execute("SELECT * FROM users WHERE email=%s", (email,))</w:t>
        <w:br/>
        <w:t xml:space="preserve">        user = cur.fetchone()</w:t>
        <w:br/>
        <w:t xml:space="preserve">        cur.close()</w:t>
        <w:br/>
        <w:t xml:space="preserve">        con.close()</w:t>
        <w:br/>
        <w:br/>
        <w:t xml:space="preserve">        if user and check_password_hash(user["password_hash"], password):</w:t>
        <w:br/>
        <w:t xml:space="preserve">            session.permanent = True</w:t>
        <w:br/>
        <w:t xml:space="preserve">            session["user"] = {"id": user["id"], "name": user["name"], "role": user["role"]}</w:t>
        <w:br/>
        <w:t xml:space="preserve">            flash(f"Welcome, {user['name']}!", "success")</w:t>
        <w:br/>
        <w:t xml:space="preserve">            return redirect(url_for("route_by_role"))</w:t>
        <w:br/>
        <w:t xml:space="preserve">        else:</w:t>
        <w:br/>
        <w:t xml:space="preserve">            flash("Invalid credentials.", "danger")</w:t>
        <w:br/>
        <w:br/>
        <w:t xml:space="preserve">    return render_template("login.html")</w:t>
        <w:br/>
        <w:br/>
        <w:br/>
        <w:t>@app.route("/logout")</w:t>
        <w:br/>
        <w:t>def logout():</w:t>
        <w:br/>
        <w:t xml:space="preserve">    session.pop("user", None)</w:t>
        <w:br/>
        <w:t xml:space="preserve">    flash("Logged out.", "info")</w:t>
        <w:br/>
        <w:t xml:space="preserve">    return redirect(url_for("index"))</w:t>
        <w:br/>
        <w:br/>
        <w:br/>
        <w:t>@app.route("/route")</w:t>
        <w:br/>
        <w:t>def route_by_role():</w:t>
        <w:br/>
        <w:t xml:space="preserve">    u = current_user()</w:t>
        <w:br/>
        <w:t xml:space="preserve">    if not u:</w:t>
        <w:br/>
        <w:t xml:space="preserve">        return redirect(url_for("login"))</w:t>
        <w:br/>
        <w:t xml:space="preserve">    role = u["role"]</w:t>
        <w:br/>
        <w:t xml:space="preserve">    if role == "admin":</w:t>
        <w:br/>
        <w:t xml:space="preserve">        return redirect(url_for("admin_dashboard"))</w:t>
        <w:br/>
        <w:t xml:space="preserve">    if role == "harbour":</w:t>
        <w:br/>
        <w:t xml:space="preserve">        return redirect(url_for("harbour_dashboard"))</w:t>
        <w:br/>
        <w:t xml:space="preserve">    if role == "delivery":</w:t>
        <w:br/>
        <w:t xml:space="preserve">        return redirect(url_for("delivery_dashboard"))</w:t>
        <w:br/>
        <w:t xml:space="preserve">    return redirect(url_for("user_dashboard"))</w:t>
        <w:br/>
        <w:br/>
        <w:t># ----------------------</w:t>
        <w:br/>
        <w:t># General pages</w:t>
        <w:br/>
        <w:t># ----------------------</w:t>
        <w:br/>
        <w:br/>
        <w:t>@app.route("/")</w:t>
        <w:br/>
        <w:t>def index():</w:t>
        <w:br/>
        <w:t xml:space="preserve">    return render_template("index.html", u=current_user())</w:t>
        <w:br/>
        <w:br/>
        <w:br/>
        <w:t>@app.route("/profile", methods=["GET", "POST"])</w:t>
        <w:br/>
        <w:t>def profile():</w:t>
        <w:br/>
        <w:t xml:space="preserve">    u = current_user()</w:t>
        <w:br/>
        <w:t xml:space="preserve">    if not u:</w:t>
        <w:br/>
        <w:t xml:space="preserve">        return redirect(url_for("login"))</w:t>
        <w:br/>
        <w:br/>
        <w:t xml:space="preserve">    con = get_db()</w:t>
        <w:br/>
        <w:t xml:space="preserve">    cur = con.cursor(dictionary=True)</w:t>
        <w:br/>
        <w:br/>
        <w:t xml:space="preserve">    if request.method == "POST":</w:t>
        <w:br/>
        <w:t xml:space="preserve">        name = request.form["name"]</w:t>
        <w:br/>
        <w:t xml:space="preserve">        phone = request.form.get("phone", "")</w:t>
        <w:br/>
        <w:t xml:space="preserve">        address = request.form.get("address", "")</w:t>
        <w:br/>
        <w:t xml:space="preserve">        cur.execute(</w:t>
        <w:br/>
        <w:t xml:space="preserve">            "UPDATE users SET name=%s, phone=%s, address=%s WHERE id=%s",</w:t>
        <w:br/>
        <w:t xml:space="preserve">            (name, phone, address, u["id"]),</w:t>
        <w:br/>
        <w:t xml:space="preserve">        )</w:t>
        <w:br/>
        <w:t xml:space="preserve">        con.commit()</w:t>
        <w:br/>
        <w:t xml:space="preserve">        session["user"]["name"] = name</w:t>
        <w:br/>
        <w:t xml:space="preserve">        flash("Profile updated.", "success")</w:t>
        <w:br/>
        <w:br/>
        <w:t xml:space="preserve">    cur.execute("SELECT * FROM users WHERE id=%s", (u["id"],))</w:t>
        <w:br/>
        <w:t xml:space="preserve">    user = cur.fetchone()</w:t>
        <w:br/>
        <w:t xml:space="preserve">    cur.close()</w:t>
        <w:br/>
        <w:t xml:space="preserve">    con.close()</w:t>
        <w:br/>
        <w:t xml:space="preserve">    return render_template("profile.html", user=user)</w:t>
        <w:br/>
        <w:br/>
        <w:t># ----------------------</w:t>
        <w:br/>
        <w:t># Admin</w:t>
        <w:br/>
        <w:t># ----------------------</w:t>
        <w:br/>
        <w:br/>
        <w:t>@app.route("/admin")</w:t>
        <w:br/>
        <w:t>@login_required(role="admin")</w:t>
        <w:br/>
        <w:t>def admin_dashboard():</w:t>
        <w:br/>
        <w:t xml:space="preserve">    con = get_db()</w:t>
        <w:br/>
        <w:t xml:space="preserve">    cur = con.cursor(dictionary=True)</w:t>
        <w:br/>
        <w:t xml:space="preserve">    cur.execute("SELECT COUNT(*) as c FROM users WHERE role='user'")</w:t>
        <w:br/>
        <w:t xml:space="preserve">    users_count = cur.fetchone()["c"]</w:t>
        <w:br/>
        <w:t xml:space="preserve">    cur.execute("SELECT COUNT(*) as c FROM harbours")</w:t>
        <w:br/>
        <w:t xml:space="preserve">    harbours_count = cur.fetchone()["c"]</w:t>
        <w:br/>
        <w:t xml:space="preserve">    cur.execute("SELECT COUNT(*) as c FROM fish")</w:t>
        <w:br/>
        <w:t xml:space="preserve">    fish_count = cur.fetchone()["c"]</w:t>
        <w:br/>
        <w:t xml:space="preserve">    cur.execute("SELECT COUNT(*) as c FROM orders")</w:t>
        <w:br/>
        <w:t xml:space="preserve">    orders_count = cur.fetchone()["c"]</w:t>
        <w:br/>
        <w:t xml:space="preserve">    cur.close()</w:t>
        <w:br/>
        <w:t xml:space="preserve">    con.close()</w:t>
        <w:br/>
        <w:t xml:space="preserve">    return render_template(</w:t>
        <w:br/>
        <w:t xml:space="preserve">        "admin/dashboard.html",</w:t>
        <w:br/>
        <w:t xml:space="preserve">        users_count=users_count,</w:t>
        <w:br/>
        <w:t xml:space="preserve">        harbours_count=harbours_count,</w:t>
        <w:br/>
        <w:t xml:space="preserve">        fish_count=fish_count,</w:t>
        <w:br/>
        <w:t xml:space="preserve">        orders_count=orders_count,</w:t>
        <w:br/>
        <w:t xml:space="preserve">    )</w:t>
        <w:br/>
        <w:br/>
        <w:br/>
        <w:t>@app.route("/admin/users")</w:t>
        <w:br/>
        <w:t>@login_required(role="admin")</w:t>
        <w:br/>
        <w:t>def admin_users():</w:t>
        <w:br/>
        <w:t xml:space="preserve">    con = get_db()</w:t>
        <w:br/>
        <w:t xml:space="preserve">    cur = con.cursor(dictionary=True)</w:t>
        <w:br/>
        <w:t xml:space="preserve">    cur.execute("SELECT id,name,email,role,phone,address FROM users ORDER BY id DESC")</w:t>
        <w:br/>
        <w:t xml:space="preserve">    users = cur.fetchall()</w:t>
        <w:br/>
        <w:t xml:space="preserve">    cur.close()</w:t>
        <w:br/>
        <w:t xml:space="preserve">    con.close()</w:t>
        <w:br/>
        <w:t xml:space="preserve">    return render_template("admin/users.html", users=users)</w:t>
        <w:br/>
        <w:br/>
        <w:br/>
        <w:t>@app.route("/admin/harbours", methods=["GET", "POST"])</w:t>
        <w:br/>
        <w:t>@login_required(role="admin")</w:t>
        <w:br/>
        <w:t>def admin_harbours():</w:t>
        <w:br/>
        <w:t xml:space="preserve">    con = get_db()</w:t>
        <w:br/>
        <w:t xml:space="preserve">    cur = con.cursor(dictionary=True)</w:t>
        <w:br/>
        <w:t xml:space="preserve">    if request.method == "POST":</w:t>
        <w:br/>
        <w:t xml:space="preserve">        name = request.form["name"]</w:t>
        <w:br/>
        <w:t xml:space="preserve">        location = request.form["location"]</w:t>
        <w:br/>
        <w:t xml:space="preserve">        contact = request.form.get("contact", "")</w:t>
        <w:br/>
        <w:t xml:space="preserve">        owner_id = request.form["owner_id"]</w:t>
        <w:br/>
        <w:t xml:space="preserve">        cur.execute(</w:t>
        <w:br/>
        <w:t xml:space="preserve">            "INSERT INTO harbours(name,location,contact,user_id) VALUES(%s,%s,%s,%s)",</w:t>
        <w:br/>
        <w:t xml:space="preserve">            (name, location, contact, owner_id),</w:t>
        <w:br/>
        <w:t xml:space="preserve">        )</w:t>
        <w:br/>
        <w:t xml:space="preserve">        con.commit()</w:t>
        <w:br/>
        <w:t xml:space="preserve">        flash("Harbour added.", "success")</w:t>
        <w:br/>
        <w:t xml:space="preserve">    cur.execute(</w:t>
        <w:br/>
        <w:t xml:space="preserve">        """</w:t>
        <w:br/>
        <w:t xml:space="preserve">        SELECT h.*, u.name as owner_name FROM harbours h</w:t>
        <w:br/>
        <w:t xml:space="preserve">        JOIN users u ON u.id = h.user_id</w:t>
        <w:br/>
        <w:t xml:space="preserve">        ORDER BY h.id DESC</w:t>
        <w:br/>
        <w:t xml:space="preserve">        """</w:t>
        <w:br/>
        <w:t xml:space="preserve">    )</w:t>
        <w:br/>
        <w:t xml:space="preserve">    harbours = cur.fetchall()</w:t>
        <w:br/>
        <w:t xml:space="preserve">    cur.execute("SELECT id,name FROM users WHERE role='harbour'")</w:t>
        <w:br/>
        <w:t xml:space="preserve">    owners = cur.fetchall()</w:t>
        <w:br/>
        <w:t xml:space="preserve">    cur.close()</w:t>
        <w:br/>
        <w:t xml:space="preserve">    con.close()</w:t>
        <w:br/>
        <w:t xml:space="preserve">    return render_template("admin/harbours.html", harbours=harbours, owners=owners)</w:t>
        <w:br/>
        <w:br/>
        <w:br/>
        <w:t>@app.route("/admin/boats", methods=["GET", "POST"])</w:t>
        <w:br/>
        <w:t>@login_required(role="admin")</w:t>
        <w:br/>
        <w:t>def admin_boats():</w:t>
        <w:br/>
        <w:t xml:space="preserve">    con = get_db()</w:t>
        <w:br/>
        <w:t xml:space="preserve">    cur = con.cursor(dictionary=True)</w:t>
        <w:br/>
        <w:t xml:space="preserve">    if request.method == "POST":</w:t>
        <w:br/>
        <w:t xml:space="preserve">        name = request.form["name"]</w:t>
        <w:br/>
        <w:t xml:space="preserve">        capacity = int(request.form.get("capacity", 0))</w:t>
        <w:br/>
        <w:t xml:space="preserve">        harbour_id = request.form["harbour_id"]</w:t>
        <w:br/>
        <w:t xml:space="preserve">        cur.execute(</w:t>
        <w:br/>
        <w:t xml:space="preserve">            "INSERT INTO boats(name,capacity,harbour_id) VALUES(%s,%s,%s)",</w:t>
        <w:br/>
        <w:t xml:space="preserve">            (name, capacity, harbour_id),</w:t>
        <w:br/>
        <w:t xml:space="preserve">        )</w:t>
        <w:br/>
        <w:t xml:space="preserve">        con.commit()</w:t>
        <w:br/>
        <w:t xml:space="preserve">        flash("Boat added.", "success")</w:t>
        <w:br/>
        <w:t xml:space="preserve">    cur.execute(</w:t>
        <w:br/>
        <w:t xml:space="preserve">        """</w:t>
        <w:br/>
        <w:t xml:space="preserve">        SELECT b.*, h.name as harbour_name FROM boats b</w:t>
        <w:br/>
        <w:t xml:space="preserve">        JOIN harbours h ON h.id=b.harbour_id ORDER BY b.id DESC</w:t>
        <w:br/>
        <w:t xml:space="preserve">        """</w:t>
        <w:br/>
        <w:t xml:space="preserve">    )</w:t>
        <w:br/>
        <w:t xml:space="preserve">    boats = cur.fetchall()</w:t>
        <w:br/>
        <w:t xml:space="preserve">    cur.execute("SELECT id,name FROM harbours")</w:t>
        <w:br/>
        <w:t xml:space="preserve">    harbour_list = cur.fetchall()</w:t>
        <w:br/>
        <w:t xml:space="preserve">    cur.close()</w:t>
        <w:br/>
        <w:t xml:space="preserve">    con.close()</w:t>
        <w:br/>
        <w:t xml:space="preserve">    return render_template("admin/boats.html", boats=boats, harbour_list=harbour_list)</w:t>
        <w:br/>
        <w:br/>
        <w:br/>
        <w:t>@app.route("/admin/fish", methods=["GET", "POST"])</w:t>
        <w:br/>
        <w:t>@login_required(role="admin")</w:t>
        <w:br/>
        <w:t>def admin_fish():</w:t>
        <w:br/>
        <w:t xml:space="preserve">    con = get_db()</w:t>
        <w:br/>
        <w:t xml:space="preserve">    cur = con.cursor(dictionary=True)</w:t>
        <w:br/>
        <w:t xml:space="preserve">    if request.method == "POST":</w:t>
        <w:br/>
        <w:t xml:space="preserve">        name = request.form["name"]</w:t>
        <w:br/>
        <w:t xml:space="preserve">        price = float(request.form["price"])</w:t>
        <w:br/>
        <w:t xml:space="preserve">        stock = int(request.form["stock"])</w:t>
        <w:br/>
        <w:t xml:space="preserve">        harbour_id = request.form["harbour_id"]</w:t>
        <w:br/>
        <w:t xml:space="preserve">        cur.execute(</w:t>
        <w:br/>
        <w:t xml:space="preserve">            "INSERT INTO fish(name,price,stock,harbour_id) VALUES(%s,%s,%s,%s)",</w:t>
        <w:br/>
        <w:t xml:space="preserve">            (name, price, stock, harbour_id),</w:t>
        <w:br/>
        <w:t xml:space="preserve">        )</w:t>
        <w:br/>
        <w:t xml:space="preserve">        con.commit()</w:t>
        <w:br/>
        <w:t xml:space="preserve">        flash("Fish added.", "success")</w:t>
        <w:br/>
        <w:t xml:space="preserve">    cur.execute(</w:t>
        <w:br/>
        <w:t xml:space="preserve">        """</w:t>
        <w:br/>
        <w:t xml:space="preserve">        SELECT f.*, h.name as harbour_name FROM fish f</w:t>
        <w:br/>
        <w:t xml:space="preserve">        JOIN harbours h ON h.id=f.harbour_id ORDER BY f.id DESC</w:t>
        <w:br/>
        <w:t xml:space="preserve">        """</w:t>
        <w:br/>
        <w:t xml:space="preserve">    )</w:t>
        <w:br/>
        <w:t xml:space="preserve">    fish = cur.fetchall()</w:t>
        <w:br/>
        <w:t xml:space="preserve">    cur.execute("SELECT id,name FROM harbours")</w:t>
        <w:br/>
        <w:t xml:space="preserve">    harbours = cur.fetchall()</w:t>
        <w:br/>
        <w:t xml:space="preserve">    cur.close()</w:t>
        <w:br/>
        <w:t xml:space="preserve">    con.close()</w:t>
        <w:br/>
        <w:t xml:space="preserve">    return render_template("admin/fish.html", fish=fish, harbours=harbours)</w:t>
        <w:br/>
        <w:br/>
        <w:br/>
        <w:t>@app.route("/admin/feedback")</w:t>
        <w:br/>
        <w:t>@login_required(role="admin")</w:t>
        <w:br/>
        <w:t>def admin_feedback():</w:t>
        <w:br/>
        <w:t xml:space="preserve">    con = get_db()</w:t>
        <w:br/>
        <w:t xml:space="preserve">    cur = con.cursor(dictionary=True)</w:t>
        <w:br/>
        <w:t xml:space="preserve">    cur.execute(</w:t>
        <w:br/>
        <w:t xml:space="preserve">        """</w:t>
        <w:br/>
        <w:t xml:space="preserve">        SELECT f.*, u.name as user_name FROM feedback f</w:t>
        <w:br/>
        <w:t xml:space="preserve">        JOIN users u ON u.id=f.user_id ORDER BY f.id DESC</w:t>
        <w:br/>
        <w:t xml:space="preserve">        """</w:t>
        <w:br/>
        <w:t xml:space="preserve">    )</w:t>
        <w:br/>
        <w:t xml:space="preserve">    items = cur.fetchall()</w:t>
        <w:br/>
        <w:t xml:space="preserve">    cur.close()</w:t>
        <w:br/>
        <w:t xml:space="preserve">    con.close()</w:t>
        <w:br/>
        <w:t xml:space="preserve">    return render_template("admin/feedback.html", items=items)</w:t>
        <w:br/>
        <w:br/>
        <w:br/>
        <w:t>@app.route("/admin/complaints", methods=["GET", "POST"])</w:t>
        <w:br/>
        <w:t>@login_required(role="admin")</w:t>
        <w:br/>
        <w:t>def admin_complaints():</w:t>
        <w:br/>
        <w:t xml:space="preserve">    con = get_db()</w:t>
        <w:br/>
        <w:t xml:space="preserve">    cur = con.cursor(dictionary=True)</w:t>
        <w:br/>
        <w:t xml:space="preserve">    if request.method == "POST":</w:t>
        <w:br/>
        <w:t xml:space="preserve">        cid = request.form["complaint_id"]</w:t>
        <w:br/>
        <w:t xml:space="preserve">        reply = request.form["reply"]</w:t>
        <w:br/>
        <w:t xml:space="preserve">        cur.execute("UPDATE complaints SET reply=%s WHERE id=%s", (reply, cid))</w:t>
        <w:br/>
        <w:t xml:space="preserve">        con.commit()</w:t>
        <w:br/>
        <w:t xml:space="preserve">        flash("Reply sent.", "success")</w:t>
        <w:br/>
        <w:t xml:space="preserve">    cur.execute(</w:t>
        <w:br/>
        <w:t xml:space="preserve">        """</w:t>
        <w:br/>
        <w:t xml:space="preserve">        SELECT c.*, u.name as user_name, u.email FROM complaints c</w:t>
        <w:br/>
        <w:t xml:space="preserve">        JOIN users u ON u.id=c.user_id ORDER BY c.id DESC</w:t>
        <w:br/>
        <w:t xml:space="preserve">        """</w:t>
        <w:br/>
        <w:t xml:space="preserve">    )</w:t>
        <w:br/>
        <w:t xml:space="preserve">    items = cur.fetchall()</w:t>
        <w:br/>
        <w:t xml:space="preserve">    cur.close()</w:t>
        <w:br/>
        <w:t xml:space="preserve">    con.close()</w:t>
        <w:br/>
        <w:t xml:space="preserve">    return render_template("admin/complaints.html", items=items)</w:t>
        <w:br/>
        <w:br/>
        <w:t># ----------------------</w:t>
        <w:br/>
        <w:t># Harbour</w:t>
        <w:br/>
        <w:t># ----------------------</w:t>
        <w:br/>
        <w:br/>
        <w:t>@app.route("/harbour")</w:t>
        <w:br/>
        <w:t>@login_required(role="harbour")</w:t>
        <w:br/>
        <w:t>def harbour_dashboard():</w:t>
        <w:br/>
        <w:t xml:space="preserve">    u = current_user()</w:t>
        <w:br/>
        <w:t xml:space="preserve">    con = get_db()</w:t>
        <w:br/>
        <w:t xml:space="preserve">    cur = con.cursor(dictionary=True)</w:t>
        <w:br/>
        <w:t xml:space="preserve">    cur.execute("SELECT * FROM harbours WHERE user_id=%s", (u["id"],))</w:t>
        <w:br/>
        <w:t xml:space="preserve">    harbour = cur.fetchone()</w:t>
        <w:br/>
        <w:t xml:space="preserve">    harbour_id = harbour["id"] if harbour else None</w:t>
        <w:br/>
        <w:t xml:space="preserve">    cur.execute("SELECT COUNT(*) c FROM orders WHERE harbour_id=%s", (harbour_id,))</w:t>
        <w:br/>
        <w:t xml:space="preserve">    orders_count = cur.fetchone()["c"] if harbour_id else 0</w:t>
        <w:br/>
        <w:t xml:space="preserve">    cur.execute("SELECT COUNT(*) c FROM fish WHERE harbour_id=%s", (harbour_id,))</w:t>
        <w:br/>
        <w:t xml:space="preserve">    fish_count = cur.fetchone()["c"] if harbour_id else 0</w:t>
        <w:br/>
        <w:t xml:space="preserve">    cur.execute("SELECT COUNT(*) c FROM boats WHERE harbour_id=%s", (harbour_id,))</w:t>
        <w:br/>
        <w:t xml:space="preserve">    boats_count = cur.fetchone()["c"] if harbour_id else 0</w:t>
        <w:br/>
        <w:t xml:space="preserve">    cur.close()</w:t>
        <w:br/>
        <w:t xml:space="preserve">    con.close()</w:t>
        <w:br/>
        <w:t xml:space="preserve">    return render_template(</w:t>
        <w:br/>
        <w:t xml:space="preserve">        "harbour/dashboard.html",</w:t>
        <w:br/>
        <w:t xml:space="preserve">        harbour=harbour,</w:t>
        <w:br/>
        <w:t xml:space="preserve">        orders_count=orders_count,</w:t>
        <w:br/>
        <w:t xml:space="preserve">        fish_count=fish_count,</w:t>
        <w:br/>
        <w:t xml:space="preserve">        boats_count=boats_count,</w:t>
        <w:br/>
        <w:t xml:space="preserve">    )</w:t>
        <w:br/>
        <w:br/>
        <w:br/>
        <w:t>@app.route("/harbour/stock", methods=["GET", "POST"])</w:t>
        <w:br/>
        <w:t>@login_required(role="harbour")</w:t>
        <w:br/>
        <w:t>def harbour_stock():</w:t>
        <w:br/>
        <w:t xml:space="preserve">    u = current_user()</w:t>
        <w:br/>
        <w:t xml:space="preserve">    con = get_db()</w:t>
        <w:br/>
        <w:t xml:space="preserve">    cur = con.cursor(dictionary=True)</w:t>
        <w:br/>
        <w:t xml:space="preserve">    cur.execute("SELECT * FROM harbours WHERE user_id=%s", (u["id"],))</w:t>
        <w:br/>
        <w:t xml:space="preserve">    harbour = cur.fetchone()</w:t>
        <w:br/>
        <w:t xml:space="preserve">    if not harbour:</w:t>
        <w:br/>
        <w:t xml:space="preserve">        flash("No harbour profile yet. Ask admin to create one.", "warning")</w:t>
        <w:br/>
        <w:t xml:space="preserve">        return redirect(url_for("harbour_dashboard"))</w:t>
        <w:br/>
        <w:t xml:space="preserve">    if request.method == "POST":</w:t>
        <w:br/>
        <w:t xml:space="preserve">        fid = request.form.get("fish_id")</w:t>
        <w:br/>
        <w:t xml:space="preserve">        stock = int(request.form.get("stock", "0"))</w:t>
        <w:br/>
        <w:t xml:space="preserve">        price = float(request.form.get("price", "0"))</w:t>
        <w:br/>
        <w:t xml:space="preserve">        cur.execute(</w:t>
        <w:br/>
        <w:t xml:space="preserve">            "UPDATE fish SET stock=%s, price=%s WHERE id=%s AND harbour_id=%s",</w:t>
        <w:br/>
        <w:t xml:space="preserve">            (stock, price, fid, harbour["id"]),</w:t>
        <w:br/>
        <w:t xml:space="preserve">        )</w:t>
        <w:br/>
        <w:t xml:space="preserve">        con.commit()</w:t>
        <w:br/>
        <w:t xml:space="preserve">        flash("Stock updated.", "success")</w:t>
        <w:br/>
        <w:t xml:space="preserve">    cur.execute("SELECT * FROM fish WHERE harbour_id=%s ORDER BY id DESC", (harbour["id"],))</w:t>
        <w:br/>
        <w:t xml:space="preserve">    fish = cur.fetchall()</w:t>
        <w:br/>
        <w:t xml:space="preserve">    cur.close()</w:t>
        <w:br/>
        <w:t xml:space="preserve">    con.close()</w:t>
        <w:br/>
        <w:t xml:space="preserve">    return render_template("harbour/stock.html", fish=fish)</w:t>
        <w:br/>
        <w:br/>
        <w:br/>
        <w:t>@app.route("/harbour/orders", methods=["GET", "POST"])</w:t>
        <w:br/>
        <w:t>@login_required(role="harbour")</w:t>
        <w:br/>
        <w:t>def harbour_orders():</w:t>
        <w:br/>
        <w:t xml:space="preserve">    u = current_user()</w:t>
        <w:br/>
        <w:t xml:space="preserve">    con = get_db()</w:t>
        <w:br/>
        <w:t xml:space="preserve">    cur = con.cursor(dictionary=True)</w:t>
        <w:br/>
        <w:t xml:space="preserve">    cur.execute("SELECT * FROM harbours WHERE user_id=%s", (u["id"],))</w:t>
        <w:br/>
        <w:t xml:space="preserve">    harbour = cur.fetchone()</w:t>
        <w:br/>
        <w:t xml:space="preserve">    if not harbour:</w:t>
        <w:br/>
        <w:t xml:space="preserve">        flash("No harbour profile.", "warning")</w:t>
        <w:br/>
        <w:t xml:space="preserve">        return redirect(url_for("harbour_dashboard"))</w:t>
        <w:br/>
        <w:t xml:space="preserve">    if request.method == "POST":</w:t>
        <w:br/>
        <w:t xml:space="preserve">        order_id = request.form["order_id"]</w:t>
        <w:br/>
        <w:t xml:space="preserve">        delivery_user_id = request.form["delivery_user_id"]</w:t>
        <w:br/>
        <w:t xml:space="preserve">        cur.execute("SELECT id FROM deliveries WHERE order_id=%s", (order_id,))</w:t>
        <w:br/>
        <w:t xml:space="preserve">        d = cur.fetchone()</w:t>
        <w:br/>
        <w:t xml:space="preserve">        if d:</w:t>
        <w:br/>
        <w:t xml:space="preserve">            cur.execute(</w:t>
        <w:br/>
        <w:t xml:space="preserve">                "UPDATE deliveries SET delivery_user_id=%s, status='assigned' WHERE order_id=%s",</w:t>
        <w:br/>
        <w:t xml:space="preserve">                (delivery_user_id, order_id),</w:t>
        <w:br/>
        <w:t xml:space="preserve">            )</w:t>
        <w:br/>
        <w:t xml:space="preserve">        else:</w:t>
        <w:br/>
        <w:t xml:space="preserve">            cur.execute(</w:t>
        <w:br/>
        <w:t xml:space="preserve">                "INSERT INTO deliveries(order_id, delivery_user_id, status) VALUES(%s,%s,'assigned')",</w:t>
        <w:br/>
        <w:t xml:space="preserve">                (order_id, delivery_user_id),</w:t>
        <w:br/>
        <w:t xml:space="preserve">            )</w:t>
        <w:br/>
        <w:t xml:space="preserve">        cur.execute("UPDATE orders SET status='assigned' WHERE id=%s", (order_id,))</w:t>
        <w:br/>
        <w:t xml:space="preserve">        con.commit()</w:t>
        <w:br/>
        <w:t xml:space="preserve">        flash("Order assigned to delivery.", "success")</w:t>
        <w:br/>
        <w:t xml:space="preserve">    cur.execute(</w:t>
        <w:br/>
        <w:t xml:space="preserve">        """</w:t>
        <w:br/>
        <w:t xml:space="preserve">        SELECT o.*, u.name as user_name FROM orders o</w:t>
        <w:br/>
        <w:t xml:space="preserve">        JOIN users u ON u.id=o.user_id</w:t>
        <w:br/>
        <w:t xml:space="preserve">        WHERE o.harbour_id=%s ORDER BY o.id DESC</w:t>
        <w:br/>
        <w:t xml:space="preserve">        """,</w:t>
        <w:br/>
        <w:t xml:space="preserve">        (harbour["id"],),</w:t>
        <w:br/>
        <w:t xml:space="preserve">    )</w:t>
        <w:br/>
        <w:t xml:space="preserve">    orders = cur.fetchall()</w:t>
        <w:br/>
        <w:t xml:space="preserve">    cur.execute("SELECT id,name FROM users WHERE role='delivery'")</w:t>
        <w:br/>
        <w:t xml:space="preserve">    deliveries = cur.fetchall()</w:t>
        <w:br/>
        <w:t xml:space="preserve">    cur.close()</w:t>
        <w:br/>
        <w:t xml:space="preserve">    con.close()</w:t>
        <w:br/>
        <w:t xml:space="preserve">    return render_template("harbour/orders.html", orders=orders, deliveries=deliveries)</w:t>
        <w:br/>
        <w:br/>
        <w:t># ----------------------</w:t>
        <w:br/>
        <w:t># User (Customer)</w:t>
        <w:br/>
        <w:t># ----------------------</w:t>
        <w:br/>
        <w:br/>
        <w:t>@app.route("/user")</w:t>
        <w:br/>
        <w:t>@login_required(role="user")</w:t>
        <w:br/>
        <w:t>def user_dashboard():</w:t>
        <w:br/>
        <w:t xml:space="preserve">    con = get_db()</w:t>
        <w:br/>
        <w:t xml:space="preserve">    cur = con.cursor(dictionary=True)</w:t>
        <w:br/>
        <w:t xml:space="preserve">    cur.execute("SELECT * FROM harbours ORDER BY id DESC")</w:t>
        <w:br/>
        <w:t xml:space="preserve">    harbours = cur.fetchall()</w:t>
        <w:br/>
        <w:t xml:space="preserve">    cur.close()</w:t>
        <w:br/>
        <w:t xml:space="preserve">    con.close()</w:t>
        <w:br/>
        <w:t xml:space="preserve">    return render_template("user/dashboard.html", harbours=harbours)</w:t>
        <w:br/>
        <w:br/>
        <w:br/>
        <w:t>@app.route("/harbours/&lt;int:harbour_id&gt;/fish")</w:t>
        <w:br/>
        <w:t>def view_fish(harbour_id):</w:t>
        <w:br/>
        <w:t xml:space="preserve">    con = get_db()</w:t>
        <w:br/>
        <w:t xml:space="preserve">    cur = con.cursor(dictionary=True)</w:t>
        <w:br/>
        <w:t xml:space="preserve">    cur.execute("SELECT * FROM harbours WHERE id=%s", (harbour_id,))</w:t>
        <w:br/>
        <w:t xml:space="preserve">    harbour = cur.fetchone()</w:t>
        <w:br/>
        <w:t xml:space="preserve">    cur.execute("SELECT * FROM fish WHERE harbour_id=%s ORDER BY id DESC", (harbour_id,))</w:t>
        <w:br/>
        <w:t xml:space="preserve">    fish = cur.fetchall()</w:t>
        <w:br/>
        <w:t xml:space="preserve">    cur.close()</w:t>
        <w:br/>
        <w:t xml:space="preserve">    con.close()</w:t>
        <w:br/>
        <w:t xml:space="preserve">    return render_template("user/fish.html", harbour=harbour, fish=fish)</w:t>
        <w:br/>
        <w:br/>
        <w:br/>
        <w:t>@app.route("/cart/add", methods=["POST"])</w:t>
        <w:br/>
        <w:t>@login_required(role="user")</w:t>
        <w:br/>
        <w:t>def add_to_cart():</w:t>
        <w:br/>
        <w:t xml:space="preserve">    fid = int(request.form["fish_id"])</w:t>
        <w:br/>
        <w:t xml:space="preserve">    qty = int(request.form["quantity"])</w:t>
        <w:br/>
        <w:t xml:space="preserve">    clean = request.form.get("clean") == "yes"</w:t>
        <w:br/>
        <w:br/>
        <w:t xml:space="preserve">    cart = session.get("cart", {})</w:t>
        <w:br/>
        <w:br/>
        <w:t xml:space="preserve">    # initialize OR convert old int format to dict format</w:t>
        <w:br/>
        <w:t xml:space="preserve">    if str(fid) not in cart or isinstance(cart[str(fid)], int):</w:t>
        <w:br/>
        <w:t xml:space="preserve">        cart[str(fid)] = {"qty": 0, "clean": False}</w:t>
        <w:br/>
        <w:br/>
        <w:t xml:space="preserve">    cart[str(fid)]["qty"] += qty</w:t>
        <w:br/>
        <w:br/>
        <w:t xml:space="preserve">    if clean:</w:t>
        <w:br/>
        <w:t xml:space="preserve">        cart[str(fid)]["clean"] = True</w:t>
        <w:br/>
        <w:br/>
        <w:t xml:space="preserve">    session["cart"] = cart</w:t>
        <w:br/>
        <w:t xml:space="preserve">    flash("Added to cart.", "success")</w:t>
        <w:br/>
        <w:t xml:space="preserve">    return redirect(request.referrer or url_for("user_dashboard"))</w:t>
        <w:br/>
        <w:br/>
        <w:br/>
        <w:t>@app.route("/cart")</w:t>
        <w:br/>
        <w:t>@login_required(role="user")</w:t>
        <w:br/>
        <w:t>def view_cart():</w:t>
        <w:br/>
        <w:t xml:space="preserve">    cart = session.get("cart", {})</w:t>
        <w:br/>
        <w:t xml:space="preserve">    if not cart:</w:t>
        <w:br/>
        <w:t xml:space="preserve">        return render_template("user/cart.html", items=[], total=0)</w:t>
        <w:br/>
        <w:t xml:space="preserve">    ids = list(cart.keys())</w:t>
        <w:br/>
        <w:t xml:space="preserve">    placeholders = ",".join(["%s"] * len(ids))</w:t>
        <w:br/>
        <w:t xml:space="preserve">    con = get_db()</w:t>
        <w:br/>
        <w:t xml:space="preserve">    cur = con.cursor(dictionary=True)</w:t>
        <w:br/>
        <w:t xml:space="preserve">    cur.execute(f"SELECT * FROM fish WHERE id IN ({placeholders})", ids)</w:t>
        <w:br/>
        <w:t xml:space="preserve">    fish_rows = cur.fetchall()</w:t>
        <w:br/>
        <w:t xml:space="preserve">    items = []</w:t>
        <w:br/>
        <w:t xml:space="preserve">    total = 0</w:t>
        <w:br/>
        <w:t xml:space="preserve">    for f in fish_rows:</w:t>
        <w:br/>
        <w:t xml:space="preserve">        entry = cart[str(f["id"])]</w:t>
        <w:br/>
        <w:t xml:space="preserve">        qty = entry["qty"]</w:t>
        <w:br/>
        <w:t xml:space="preserve">        amount = f["price"] * qty</w:t>
        <w:br/>
        <w:t xml:space="preserve">        if entry.get("clean"):  # add cleaning charge</w:t>
        <w:br/>
        <w:t xml:space="preserve">            amount += 100</w:t>
        <w:br/>
        <w:t xml:space="preserve">        total += amount</w:t>
        <w:br/>
        <w:t xml:space="preserve">        items.append({"fish": f, "qty": qty, "clean": entry.get("clean"), "amount": amount})</w:t>
        <w:br/>
        <w:t xml:space="preserve">    cur.close()</w:t>
        <w:br/>
        <w:t xml:space="preserve">    con.close()</w:t>
        <w:br/>
        <w:t xml:space="preserve">    return render_template("user/cart.html", items=items, total=total)</w:t>
        <w:br/>
        <w:br/>
        <w:br/>
        <w:t>@app.route("/cart/checkout", methods=["POST"])</w:t>
        <w:br/>
        <w:t>@login_required(role="user")</w:t>
        <w:br/>
        <w:t>def checkout():</w:t>
        <w:br/>
        <w:t xml:space="preserve">    cart = session.get("cart", {})</w:t>
        <w:br/>
        <w:t xml:space="preserve">    if not cart:</w:t>
        <w:br/>
        <w:t xml:space="preserve">        flash("Cart is empty.", "warning")</w:t>
        <w:br/>
        <w:t xml:space="preserve">        return redirect(url_for("view_cart"))</w:t>
        <w:br/>
        <w:t xml:space="preserve">    ids = list(cart.keys())</w:t>
        <w:br/>
        <w:t xml:space="preserve">    placeholders = ",".join(["%s"] * len(ids))</w:t>
        <w:br/>
        <w:t xml:space="preserve">    con = get_db()</w:t>
        <w:br/>
        <w:t xml:space="preserve">    cur = con.cursor(dictionary=True)</w:t>
        <w:br/>
        <w:t xml:space="preserve">    cur.execute(f"SELECT * FROM fish WHERE id IN ({placeholders})", ids)</w:t>
        <w:br/>
        <w:t xml:space="preserve">    fish_rows = cur.fetchall()</w:t>
        <w:br/>
        <w:t xml:space="preserve">    if not fish_rows:</w:t>
        <w:br/>
        <w:t xml:space="preserve">        flash("Invalid cart.", "danger")</w:t>
        <w:br/>
        <w:t xml:space="preserve">        return redirect(url_for("view_cart"))</w:t>
        <w:br/>
        <w:t xml:space="preserve">    harbour_id = fish_rows[0]["harbour_id"]</w:t>
        <w:br/>
        <w:t xml:space="preserve">    total = 0</w:t>
        <w:br/>
        <w:t xml:space="preserve">    for f in fish_rows:</w:t>
        <w:br/>
        <w:t xml:space="preserve">        qty = cart[str(f["id"])]</w:t>
        <w:br/>
        <w:t xml:space="preserve">        if qty &gt; f["stock"]:</w:t>
        <w:br/>
        <w:t xml:space="preserve">            flash(f"Not enough stock for {f['name']}.", "danger")</w:t>
        <w:br/>
        <w:t xml:space="preserve">            cur.close()</w:t>
        <w:br/>
        <w:t xml:space="preserve">            con.close()</w:t>
        <w:br/>
        <w:t xml:space="preserve">            return redirect(url_for("view_cart"))</w:t>
        <w:br/>
        <w:t xml:space="preserve">        total += f["price"] * qty</w:t>
        <w:br/>
        <w:t xml:space="preserve">    cur.execute(</w:t>
        <w:br/>
        <w:t xml:space="preserve">        "INSERT INTO orders(user_id, harbour_id, status, total_amount) VALUES(%s,%s,'pending',%s)",</w:t>
        <w:br/>
        <w:t xml:space="preserve">        (current_user()["id"], harbour_id, total),</w:t>
        <w:br/>
        <w:t xml:space="preserve">    )</w:t>
        <w:br/>
        <w:t xml:space="preserve">    order_id = cur.lastrowid</w:t>
        <w:br/>
        <w:t xml:space="preserve">    for f in fish_rows:</w:t>
        <w:br/>
        <w:t xml:space="preserve">        qty = cart[str(f["id"])]</w:t>
        <w:br/>
        <w:t xml:space="preserve">        cur.execute(</w:t>
        <w:br/>
        <w:t xml:space="preserve">            "INSERT INTO order_items(order_id, fish_id, quantity, price) VALUES(%s,%s,%s,%s)",</w:t>
        <w:br/>
        <w:t xml:space="preserve">            (order_id, f["id"], qty, f["price"]),</w:t>
        <w:br/>
        <w:t xml:space="preserve">        )</w:t>
        <w:br/>
        <w:t xml:space="preserve">        cur.execute("UPDATE fish SET stock=stock-%s WHERE id=%s", (qty, f["id"]))</w:t>
        <w:br/>
        <w:t xml:space="preserve">    con.commit()</w:t>
        <w:br/>
        <w:t xml:space="preserve">    session["cart"] = {}</w:t>
        <w:br/>
        <w:t xml:space="preserve">    flash(f"Order #{order_id} placed successfully! (mock payment).", "success")</w:t>
        <w:br/>
        <w:t xml:space="preserve">    cur.close()</w:t>
        <w:br/>
        <w:t xml:space="preserve">    con.close()</w:t>
        <w:br/>
        <w:t xml:space="preserve">    return redirect(url_for("user_orders"))</w:t>
        <w:br/>
        <w:br/>
        <w:br/>
        <w:t>@app.route("/user/orders")</w:t>
        <w:br/>
        <w:t>@login_required(role="user")</w:t>
        <w:br/>
        <w:t>def user_orders():</w:t>
        <w:br/>
        <w:t xml:space="preserve">    con = get_db()</w:t>
        <w:br/>
        <w:t xml:space="preserve">    cur = con.cursor(dictionary=True)</w:t>
        <w:br/>
        <w:t xml:space="preserve">    cur.execute(</w:t>
        <w:br/>
        <w:t xml:space="preserve">        """</w:t>
        <w:br/>
        <w:t xml:space="preserve">        SELECT o.*, h.name as harbour_name, d.status as delivery_status</w:t>
        <w:br/>
        <w:t xml:space="preserve">        FROM orders o</w:t>
        <w:br/>
        <w:t xml:space="preserve">        JOIN harbours h ON h.id=o.harbour_id</w:t>
        <w:br/>
        <w:t xml:space="preserve">        LEFT JOIN deliveries d ON d.order_id = o.id</w:t>
        <w:br/>
        <w:t xml:space="preserve">        WHERE o.user_id=%s</w:t>
        <w:br/>
        <w:t xml:space="preserve">        ORDER BY o.id DESC</w:t>
        <w:br/>
        <w:t xml:space="preserve">        """,</w:t>
        <w:br/>
        <w:t xml:space="preserve">        (current_user()["id"],),</w:t>
        <w:br/>
        <w:t xml:space="preserve">    )</w:t>
        <w:br/>
        <w:t xml:space="preserve">    orders = cur.fetchall()</w:t>
        <w:br/>
        <w:t xml:space="preserve">    cur.close()</w:t>
        <w:br/>
        <w:t xml:space="preserve">    con.close()</w:t>
        <w:br/>
        <w:t xml:space="preserve">    return render_template("user/orders.html", orders=orders)</w:t>
        <w:br/>
        <w:br/>
        <w:br/>
        <w:t>@app.route("/complaint", methods=["GET", "POST"])</w:t>
        <w:br/>
        <w:t>@login_required(role="user")</w:t>
        <w:br/>
        <w:t>def complaint():</w:t>
        <w:br/>
        <w:t xml:space="preserve">    con = get_db()</w:t>
        <w:br/>
        <w:t xml:space="preserve">    cur = con.cursor(dictionary=True)</w:t>
        <w:br/>
        <w:t xml:space="preserve">    if request.method == "POST":</w:t>
        <w:br/>
        <w:t xml:space="preserve">        msg = request.form["message"]</w:t>
        <w:br/>
        <w:t xml:space="preserve">        cur.execute("INSERT INTO complaints(user_id, message) VALUES(%s,%s)", (current_user()["id"], msg))</w:t>
        <w:br/>
        <w:t xml:space="preserve">        con.commit()</w:t>
        <w:br/>
        <w:t xml:space="preserve">        flash("Complaint submitted.", "success")</w:t>
        <w:br/>
        <w:t xml:space="preserve">    cur.execute("SELECT * FROM complaints WHERE user_id=%s ORDER BY id DESC", (current_user()["id"],))</w:t>
        <w:br/>
        <w:t xml:space="preserve">    items = cur.fetchall()</w:t>
        <w:br/>
        <w:t xml:space="preserve">    cur.close()</w:t>
        <w:br/>
        <w:t xml:space="preserve">    con.close()</w:t>
        <w:br/>
        <w:t xml:space="preserve">    return render_template("user/complaints.html", items=items)</w:t>
        <w:br/>
        <w:br/>
        <w:br/>
        <w:t>@app.route("/feedback", methods=["GET", "POST"])</w:t>
        <w:br/>
        <w:t>@login_required(role="user")</w:t>
        <w:br/>
        <w:t>def feedback():</w:t>
        <w:br/>
        <w:t xml:space="preserve">    con = get_db()</w:t>
        <w:br/>
        <w:t xml:space="preserve">    cur = con.cursor(dictionary=True)</w:t>
        <w:br/>
        <w:t xml:space="preserve">    if request.method == "POST":</w:t>
        <w:br/>
        <w:t xml:space="preserve">        rating = int(request.form["rating"])</w:t>
        <w:br/>
        <w:t xml:space="preserve">        message = request.form.get("message", "")</w:t>
        <w:br/>
        <w:t xml:space="preserve">        cur.execute("INSERT INTO feedback(user_id, rating, message) VALUES(%s,%s,%s)", (current_user()["id"], rating, message))</w:t>
        <w:br/>
        <w:t xml:space="preserve">        con.commit()</w:t>
        <w:br/>
        <w:t xml:space="preserve">        flash("Feedback sent. Thanks!", "success")</w:t>
        <w:br/>
        <w:t xml:space="preserve">    cur.execute("SELECT * FROM feedback WHERE user_id=%s ORDER BY id DESC", (current_user()["id"],))</w:t>
        <w:br/>
        <w:t xml:space="preserve">    items = cur.fetchall()</w:t>
        <w:br/>
        <w:t xml:space="preserve">    cur.close()</w:t>
        <w:br/>
        <w:t xml:space="preserve">    con.close()</w:t>
        <w:br/>
        <w:t xml:space="preserve">    return render_template("user/feedback.html", items=items)</w:t>
        <w:br/>
        <w:br/>
        <w:t># ----------------------</w:t>
        <w:br/>
        <w:t># Delivery</w:t>
        <w:br/>
        <w:t># ----------------------</w:t>
        <w:br/>
        <w:br/>
        <w:t>@app.route("/delivery")</w:t>
        <w:br/>
        <w:t>@login_required(role="delivery")</w:t>
        <w:br/>
        <w:t>def delivery_dashboard():</w:t>
        <w:br/>
        <w:t xml:space="preserve">    con = get_db()</w:t>
        <w:br/>
        <w:t xml:space="preserve">    cur = con.cursor(dictionary=True)</w:t>
        <w:br/>
        <w:t xml:space="preserve">    cur.execute(</w:t>
        <w:br/>
        <w:t xml:space="preserve">        """</w:t>
        <w:br/>
        <w:t xml:space="preserve">        SELECT d.*, o.total_amount, o.status as order_status,</w:t>
        <w:br/>
        <w:t xml:space="preserve">           u.name as customer_name, u.phone as customer_phone, u.address as customer_address</w:t>
        <w:br/>
        <w:t xml:space="preserve">    FROM deliveries d</w:t>
        <w:br/>
        <w:t xml:space="preserve">    JOIN orders o ON o.id=d.order_id</w:t>
        <w:br/>
        <w:t xml:space="preserve">    JOIN users u ON u.id=o.user_id</w:t>
        <w:br/>
        <w:t xml:space="preserve">    WHERE d.delivery_user_id=%s</w:t>
        <w:br/>
        <w:t xml:space="preserve">    ORDER BY d.id DESC</w:t>
        <w:br/>
        <w:t xml:space="preserve">        """,</w:t>
        <w:br/>
        <w:t xml:space="preserve">        (current_user()["id"],),</w:t>
        <w:br/>
        <w:t xml:space="preserve">    )</w:t>
        <w:br/>
        <w:t xml:space="preserve">    items = cur.fetchall()</w:t>
        <w:br/>
        <w:t xml:space="preserve">    cur.close()</w:t>
        <w:br/>
        <w:t xml:space="preserve">    con.close()</w:t>
        <w:br/>
        <w:t xml:space="preserve">    return render_template("delivery/dashboard.html", items=items)</w:t>
        <w:br/>
        <w:br/>
        <w:br/>
        <w:t>@app.route("/delivery/update", methods=["POST"])</w:t>
        <w:br/>
        <w:t>@login_required(role="delivery")</w:t>
        <w:br/>
        <w:t>def delivery_update():</w:t>
        <w:br/>
        <w:t xml:space="preserve">    delivery_id = request.form["delivery_id"]</w:t>
        <w:br/>
        <w:t xml:space="preserve">    status = request.form["status"]</w:t>
        <w:br/>
        <w:t xml:space="preserve">    con = get_db()</w:t>
        <w:br/>
        <w:t xml:space="preserve">    cur = con.cursor(dictionary=True)</w:t>
        <w:br/>
        <w:t xml:space="preserve">    cur.execute("UPDATE deliveries SET status=%s WHERE id=%s", (status, delivery_id))</w:t>
        <w:br/>
        <w:t xml:space="preserve">    if status == "delivered":</w:t>
        <w:br/>
        <w:t xml:space="preserve">        cur.execute(</w:t>
        <w:br/>
        <w:t xml:space="preserve">            """</w:t>
        <w:br/>
        <w:t xml:space="preserve">            UPDATE orders o</w:t>
        <w:br/>
        <w:t xml:space="preserve">            JOIN deliveries d ON d.order_id=o.id</w:t>
        <w:br/>
        <w:t xml:space="preserve">            SET o.status='delivered'</w:t>
        <w:br/>
        <w:t xml:space="preserve">            WHERE d.id=%s</w:t>
        <w:br/>
        <w:t xml:space="preserve">            """,</w:t>
        <w:br/>
        <w:t xml:space="preserve">            (delivery_id,),</w:t>
        <w:br/>
        <w:t xml:space="preserve">        )</w:t>
        <w:br/>
        <w:t xml:space="preserve">    con.commit()</w:t>
        <w:br/>
        <w:t xml:space="preserve">    cur.close()</w:t>
        <w:br/>
        <w:t xml:space="preserve">    con.close()</w:t>
        <w:br/>
        <w:t xml:space="preserve">    flash("Status updated.", "success")</w:t>
        <w:br/>
        <w:t xml:space="preserve">    return redirect(url_for("delivery_dashboard"))</w:t>
        <w:br/>
        <w:br/>
        <w:t># ----------------------</w:t>
        <w:br/>
        <w:t># Utilities</w:t>
        <w:br/>
        <w:t># ----------------------</w:t>
        <w:br/>
        <w:br/>
        <w:t>@app.context_processor</w:t>
        <w:br/>
        <w:t>def inject_globals():</w:t>
        <w:br/>
        <w:t xml:space="preserve">    return {"u": current_user()}</w:t>
        <w:br/>
        <w:br/>
        <w:br/>
        <w:t>@app.template_filter("inr")</w:t>
        <w:br/>
        <w:t>def inr(amount):</w:t>
        <w:br/>
        <w:t xml:space="preserve">    return f"₹{amount:,.2f}"</w:t>
        <w:br/>
        <w:br/>
        <w:br/>
        <w:t>if __name__ == "__main__":</w:t>
        <w:br/>
        <w:t xml:space="preserve">    app.run(debug=True)</w:t>
        <w:br/>
      </w:r>
    </w:p>
    <w:p>
      <w:pPr>
        <w:pStyle w:val="Heading2"/>
      </w:pPr>
      <w:r>
        <w:t>config.py</w:t>
      </w:r>
    </w:p>
    <w:p>
      <w:r>
        <w:rPr>
          <w:rFonts w:ascii="Courier New" w:hAnsi="Courier New" w:eastAsia="Courier New"/>
          <w:sz w:val="20"/>
        </w:rPr>
        <w:t>import os</w:t>
        <w:br/>
        <w:br/>
        <w:t># Update these for your MySQL setup</w:t>
        <w:br/>
        <w:t>DB_CONFIG = {</w:t>
        <w:br/>
        <w:t xml:space="preserve">    "host": os.environ.get("DB_HOST", "localhost"),</w:t>
        <w:br/>
        <w:t xml:space="preserve">    "user": os.environ.get("DB_USER", "root"),</w:t>
        <w:br/>
        <w:t xml:space="preserve">    "password": os.environ.get("DB_PASSWORD", "MyNewPass"),</w:t>
        <w:br/>
        <w:t xml:space="preserve">    "database": os.environ.get("DB_NAME", "fish_market_db"),</w:t>
        <w:br/>
        <w:t xml:space="preserve">    "port": int(os.environ.get("DB_PORT", "3306")),</w:t>
        <w:br/>
        <w:t>}</w:t>
        <w:br/>
        <w:br/>
        <w:t>SECRET_KEY = os.environ.get("SECRET_KEY", "112255")</w:t>
        <w:br/>
      </w:r>
    </w:p>
    <w:p>
      <w:pPr>
        <w:pStyle w:val="Heading2"/>
      </w:pPr>
      <w:r>
        <w:t>export_to_docx.py</w:t>
      </w:r>
    </w:p>
    <w:p>
      <w:r>
        <w:rPr>
          <w:rFonts w:ascii="Courier New" w:hAnsi="Courier New" w:eastAsia="Courier New"/>
          <w:sz w:val="20"/>
        </w:rPr>
        <w:t>import os</w:t>
        <w:br/>
        <w:t>from docx import Document</w:t>
        <w:br/>
        <w:t>from docx.shared import Pt</w:t>
        <w:br/>
        <w:t>from docx.oxml.ns import qn</w:t>
        <w:br/>
        <w:br/>
        <w:t>project_root = "."  # current folder</w:t>
        <w:br/>
        <w:t>output_file = "fish_market_app_code.docx"</w:t>
        <w:br/>
        <w:br/>
        <w:t>doc = Document()</w:t>
        <w:br/>
        <w:t>doc.add_heading("Fish Market App - Full Source Code", level=1)</w:t>
        <w:br/>
        <w:br/>
        <w:t>for root, dirs, files in os.walk(project_root):</w:t>
        <w:br/>
        <w:t xml:space="preserve">    for file in files:</w:t>
        <w:br/>
        <w:t xml:space="preserve">        if file.endswith((".py", ".html", ".css", ".js", ".sql", ".txt")):</w:t>
        <w:br/>
        <w:t xml:space="preserve">            filepath = os.path.join(root, file)</w:t>
        <w:br/>
        <w:t xml:space="preserve">            relpath = os.path.relpath(filepath, project_root)</w:t>
        <w:br/>
        <w:br/>
        <w:t xml:space="preserve">            doc.add_heading(relpath, level=2)</w:t>
        <w:br/>
        <w:t xml:space="preserve">            with open(filepath, "r", encoding="utf-8", errors="ignore") as f:</w:t>
        <w:br/>
        <w:t xml:space="preserve">                code = f.read()</w:t>
        <w:br/>
        <w:br/>
        <w:t xml:space="preserve">            paragraph = doc.add_paragraph()</w:t>
        <w:br/>
        <w:t xml:space="preserve">            run = paragraph.add_run(code)</w:t>
        <w:br/>
        <w:t xml:space="preserve">            run.font.name = 'Courier New'</w:t>
        <w:br/>
        <w:t xml:space="preserve">            run.font.size = Pt(10)</w:t>
        <w:br/>
        <w:t xml:space="preserve">            # Make sure font applies in Word (especially for non-Latin systems)</w:t>
        <w:br/>
        <w:t xml:space="preserve">            r = run._element.rPr.rFonts</w:t>
        <w:br/>
        <w:t xml:space="preserve">            r.set(qn('w:eastAsia'), 'Courier New')</w:t>
        <w:br/>
        <w:br/>
        <w:t>doc.save(output_file)</w:t>
        <w:br/>
        <w:t>print("✅ Export complete:", output_file)</w:t>
        <w:br/>
      </w:r>
    </w:p>
    <w:p>
      <w:pPr>
        <w:pStyle w:val="Heading2"/>
      </w:pPr>
      <w:r>
        <w:t>fish_market_db.sql</w:t>
      </w:r>
    </w:p>
    <w:p>
      <w:r>
        <w:rPr>
          <w:rFonts w:ascii="Courier New" w:hAnsi="Courier New" w:eastAsia="Courier New"/>
          <w:sz w:val="20"/>
        </w:rPr>
        <w:t>-- MySQL dump 10.13  Distrib 8.0.43, for Win64 (x86_64)</w:t>
        <w:br/>
        <w:t>--</w:t>
        <w:br/>
        <w:t>-- Host: localhost    Database: fish_market_db</w:t>
        <w:br/>
        <w:t>-- ------------------------------------------------------</w:t>
        <w:br/>
        <w:t>-- Server version</w:t>
        <w:tab/>
        <w:t>8.0.43</w:t>
        <w:br/>
        <w:br/>
        <w:t>/*!40101 SET @OLD_CHARACTER_SET_CLIENT=@@CHARACTER_SET_CLIENT */;</w:t>
        <w:br/>
        <w:t>/*!40101 SET @OLD_CHARACTER_SET_RESULTS=@@CHARACTER_SET_RESULTS */;</w:t>
        <w:br/>
        <w:t>/*!40101 SET @OLD_COLLATION_CONNECTION=@@COLLATION_CONNECTION */;</w:t>
        <w:br/>
        <w:t>/*!50503 SET NAMES utf8mb4 */;</w:t>
        <w:br/>
        <w:t>/*!40103 SET @OLD_TIME_ZONE=@@TIME_ZONE */;</w:t>
        <w:br/>
        <w:t>/*!40103 SET TIME_ZONE='+00:00' */;</w:t>
        <w:br/>
        <w:t>/*!40014 SET @OLD_UNIQUE_CHECKS=@@UNIQUE_CHECKS, UNIQUE_CHECKS=0 */;</w:t>
        <w:br/>
        <w:t>/*!40014 SET @OLD_FOREIGN_KEY_CHECKS=@@FOREIGN_KEY_CHECKS, FOREIGN_KEY_CHECKS=0 */;</w:t>
        <w:br/>
        <w:t>/*!40101 SET @OLD_SQL_MODE=@@SQL_MODE, SQL_MODE='NO_AUTO_VALUE_ON_ZERO' */;</w:t>
        <w:br/>
        <w:t>/*!40111 SET @OLD_SQL_NOTES=@@SQL_NOTES, SQL_NOTES=0 */;</w:t>
        <w:br/>
        <w:br/>
        <w:t>--</w:t>
        <w:br/>
        <w:t>-- Table structure for table `boats`</w:t>
        <w:br/>
        <w:t>--</w:t>
        <w:br/>
        <w:br/>
        <w:t>DROP TABLE IF EXISTS `boats`;</w:t>
        <w:br/>
        <w:t>/*!40101 SET @saved_cs_client     = @@character_set_client */;</w:t>
        <w:br/>
        <w:t>/*!50503 SET character_set_client = utf8mb4 */;</w:t>
        <w:br/>
        <w:t>CREATE TABLE `boats` (</w:t>
        <w:br/>
        <w:t xml:space="preserve">  `id` int NOT NULL AUTO_INCREMENT,</w:t>
        <w:br/>
        <w:t xml:space="preserve">  `name` varchar(120) NOT NULL,</w:t>
        <w:br/>
        <w:t xml:space="preserve">  `capacity` int DEFAULT '0',</w:t>
        <w:br/>
        <w:t xml:space="preserve">  `harbour_id` int NOT NULL,</w:t>
        <w:br/>
        <w:t xml:space="preserve">  PRIMARY KEY (`id`),</w:t>
        <w:br/>
        <w:t xml:space="preserve">  KEY `harbour_id` (`harbour_id`),</w:t>
        <w:br/>
        <w:t xml:space="preserve">  CONSTRAINT `boats_ibfk_1` FOREIGN KEY (`harbour_id`) REFERENCES `harbours` (`id`) ON DELETE CASCADE</w:t>
        <w:br/>
        <w:t>) ENGINE=InnoDB AUTO_INCREMENT=3 DEFAULT CHARSET=utf8mb4 COLLATE=utf8mb4_0900_ai_ci;</w:t>
        <w:br/>
        <w:t>/*!40101 SET character_set_client = @saved_cs_client */;</w:t>
        <w:br/>
        <w:br/>
        <w:t>--</w:t>
        <w:br/>
        <w:t>-- Dumping data for table `boats`</w:t>
        <w:br/>
        <w:t>--</w:t>
        <w:br/>
        <w:br/>
        <w:t>LOCK TABLES `boats` WRITE;</w:t>
        <w:br/>
        <w:t>/*!40000 ALTER TABLE `boats` DISABLE KEYS */;</w:t>
        <w:br/>
        <w:t>INSERT INTO `boats` VALUES (1,'Sea Star',500,1),(2,'Ocean Wind',300,1);</w:t>
        <w:br/>
        <w:t>/*!40000 ALTER TABLE `boats` ENABLE KEYS */;</w:t>
        <w:br/>
        <w:t>UNLOCK TABLES;</w:t>
        <w:br/>
        <w:br/>
        <w:t>--</w:t>
        <w:br/>
        <w:t>-- Table structure for table `complaints`</w:t>
        <w:br/>
        <w:t>--</w:t>
        <w:br/>
        <w:br/>
        <w:t>DROP TABLE IF EXISTS `complaints`;</w:t>
        <w:br/>
        <w:t>/*!40101 SET @saved_cs_client     = @@character_set_client */;</w:t>
        <w:br/>
        <w:t>/*!50503 SET character_set_client = utf8mb4 */;</w:t>
        <w:br/>
        <w:t>CREATE TABLE `complaints` (</w:t>
        <w:br/>
        <w:t xml:space="preserve">  `id` int NOT NULL AUTO_INCREMENT,</w:t>
        <w:br/>
        <w:t xml:space="preserve">  `user_id` int NOT NULL,</w:t>
        <w:br/>
        <w:t xml:space="preserve">  `message` text NOT NULL,</w:t>
        <w:br/>
        <w:t xml:space="preserve">  `reply` text,</w:t>
        <w:br/>
        <w:t xml:space="preserve">  `created_at` timestamp NULL DEFAULT CURRENT_TIMESTAMP,</w:t>
        <w:br/>
        <w:t xml:space="preserve">  PRIMARY KEY (`id`),</w:t>
        <w:br/>
        <w:t xml:space="preserve">  KEY `user_id` (`user_id`),</w:t>
        <w:br/>
        <w:t xml:space="preserve">  CONSTRAINT `complaints_ibfk_1` FOREIGN KEY (`user_id`) REFERENCES `users` (`id`)</w:t>
        <w:br/>
        <w:t>) ENGINE=InnoDB DEFAULT CHARSET=utf8mb4 COLLATE=utf8mb4_0900_ai_ci;</w:t>
        <w:br/>
        <w:t>/*!40101 SET character_set_client = @saved_cs_client */;</w:t>
        <w:br/>
        <w:br/>
        <w:t>--</w:t>
        <w:br/>
        <w:t>-- Dumping data for table `complaints`</w:t>
        <w:br/>
        <w:t>--</w:t>
        <w:br/>
        <w:br/>
        <w:t>LOCK TABLES `complaints` WRITE;</w:t>
        <w:br/>
        <w:t>/*!40000 ALTER TABLE `complaints` DISABLE KEYS */;</w:t>
        <w:br/>
        <w:t>/*!40000 ALTER TABLE `complaints` ENABLE KEYS */;</w:t>
        <w:br/>
        <w:t>UNLOCK TABLES;</w:t>
        <w:br/>
        <w:br/>
        <w:t>--</w:t>
        <w:br/>
        <w:t>-- Table structure for table `deliveries`</w:t>
        <w:br/>
        <w:t>--</w:t>
        <w:br/>
        <w:br/>
        <w:t>DROP TABLE IF EXISTS `deliveries`;</w:t>
        <w:br/>
        <w:t>/*!40101 SET @saved_cs_client     = @@character_set_client */;</w:t>
        <w:br/>
        <w:t>/*!50503 SET character_set_client = utf8mb4 */;</w:t>
        <w:br/>
        <w:t>CREATE TABLE `deliveries` (</w:t>
        <w:br/>
        <w:t xml:space="preserve">  `id` int NOT NULL AUTO_INCREMENT,</w:t>
        <w:br/>
        <w:t xml:space="preserve">  `order_id` int NOT NULL,</w:t>
        <w:br/>
        <w:t xml:space="preserve">  `delivery_user_id` int NOT NULL,</w:t>
        <w:br/>
        <w:t xml:space="preserve">  `status` enum('assigned','picked_up','out_for_delivery','delivered') DEFAULT 'assigned',</w:t>
        <w:br/>
        <w:t xml:space="preserve">  `updated_at` timestamp NULL DEFAULT CURRENT_TIMESTAMP ON UPDATE CURRENT_TIMESTAMP,</w:t>
        <w:br/>
        <w:t xml:space="preserve">  PRIMARY KEY (`id`),</w:t>
        <w:br/>
        <w:t xml:space="preserve">  KEY `order_id` (`order_id`),</w:t>
        <w:br/>
        <w:t xml:space="preserve">  KEY `delivery_user_id` (`delivery_user_id`),</w:t>
        <w:br/>
        <w:t xml:space="preserve">  CONSTRAINT `deliveries_ibfk_1` FOREIGN KEY (`order_id`) REFERENCES `orders` (`id`) ON DELETE CASCADE,</w:t>
        <w:br/>
        <w:t xml:space="preserve">  CONSTRAINT `deliveries_ibfk_2` FOREIGN KEY (`delivery_user_id`) REFERENCES `users` (`id`)</w:t>
        <w:br/>
        <w:t>) ENGINE=InnoDB AUTO_INCREMENT=4 DEFAULT CHARSET=utf8mb4 COLLATE=utf8mb4_0900_ai_ci;</w:t>
        <w:br/>
        <w:t>/*!40101 SET character_set_client = @saved_cs_client */;</w:t>
        <w:br/>
        <w:br/>
        <w:t>--</w:t>
        <w:br/>
        <w:t>-- Dumping data for table `deliveries`</w:t>
        <w:br/>
        <w:t>--</w:t>
        <w:br/>
        <w:br/>
        <w:t>LOCK TABLES `deliveries` WRITE;</w:t>
        <w:br/>
        <w:t>/*!40000 ALTER TABLE `deliveries` DISABLE KEYS */;</w:t>
        <w:br/>
        <w:t>INSERT INTO `deliveries` VALUES (1,2,4,'assigned','2025-09-10 14:16:43'),(2,1,4,'out_for_delivery','2025-09-10 14:17:29'),(3,3,4,'delivered','2025-09-10 15:13:08');</w:t>
        <w:br/>
        <w:t>/*!40000 ALTER TABLE `deliveries` ENABLE KEYS */;</w:t>
        <w:br/>
        <w:t>UNLOCK TABLES;</w:t>
        <w:br/>
        <w:br/>
        <w:t>--</w:t>
        <w:br/>
        <w:t>-- Table structure for table `feedback`</w:t>
        <w:br/>
        <w:t>--</w:t>
        <w:br/>
        <w:br/>
        <w:t>DROP TABLE IF EXISTS `feedback`;</w:t>
        <w:br/>
        <w:t>/*!40101 SET @saved_cs_client     = @@character_set_client */;</w:t>
        <w:br/>
        <w:t>/*!50503 SET character_set_client = utf8mb4 */;</w:t>
        <w:br/>
        <w:t>CREATE TABLE `feedback` (</w:t>
        <w:br/>
        <w:t xml:space="preserve">  `id` int NOT NULL AUTO_INCREMENT,</w:t>
        <w:br/>
        <w:t xml:space="preserve">  `user_id` int NOT NULL,</w:t>
        <w:br/>
        <w:t xml:space="preserve">  `rating` int DEFAULT NULL,</w:t>
        <w:br/>
        <w:t xml:space="preserve">  `message` text,</w:t>
        <w:br/>
        <w:t xml:space="preserve">  `created_at` timestamp NULL DEFAULT CURRENT_TIMESTAMP,</w:t>
        <w:br/>
        <w:t xml:space="preserve">  PRIMARY KEY (`id`),</w:t>
        <w:br/>
        <w:t xml:space="preserve">  KEY `user_id` (`user_id`),</w:t>
        <w:br/>
        <w:t xml:space="preserve">  CONSTRAINT `feedback_ibfk_1` FOREIGN KEY (`user_id`) REFERENCES `users` (`id`),</w:t>
        <w:br/>
        <w:t xml:space="preserve">  CONSTRAINT `feedback_chk_1` CHECK ((`rating` between 1 and 5))</w:t>
        <w:br/>
        <w:t>) ENGINE=InnoDB DEFAULT CHARSET=utf8mb4 COLLATE=utf8mb4_0900_ai_ci;</w:t>
        <w:br/>
        <w:t>/*!40101 SET character_set_client = @saved_cs_client */;</w:t>
        <w:br/>
        <w:br/>
        <w:t>--</w:t>
        <w:br/>
        <w:t>-- Dumping data for table `feedback`</w:t>
        <w:br/>
        <w:t>--</w:t>
        <w:br/>
        <w:br/>
        <w:t>LOCK TABLES `feedback` WRITE;</w:t>
        <w:br/>
        <w:t>/*!40000 ALTER TABLE `feedback` DISABLE KEYS */;</w:t>
        <w:br/>
        <w:t>/*!40000 ALTER TABLE `feedback` ENABLE KEYS */;</w:t>
        <w:br/>
        <w:t>UNLOCK TABLES;</w:t>
        <w:br/>
        <w:br/>
        <w:t>--</w:t>
        <w:br/>
        <w:t>-- Table structure for table `fish`</w:t>
        <w:br/>
        <w:t>--</w:t>
        <w:br/>
        <w:br/>
        <w:t>DROP TABLE IF EXISTS `fish`;</w:t>
        <w:br/>
        <w:t>/*!40101 SET @saved_cs_client     = @@character_set_client */;</w:t>
        <w:br/>
        <w:t>/*!50503 SET character_set_client = utf8mb4 */;</w:t>
        <w:br/>
        <w:t>CREATE TABLE `fish` (</w:t>
        <w:br/>
        <w:t xml:space="preserve">  `id` int NOT NULL AUTO_INCREMENT,</w:t>
        <w:br/>
        <w:t xml:space="preserve">  `name` varchar(120) NOT NULL,</w:t>
        <w:br/>
        <w:t xml:space="preserve">  `price` decimal(10,2) NOT NULL,</w:t>
        <w:br/>
        <w:t xml:space="preserve">  `stock` int NOT NULL DEFAULT '0',</w:t>
        <w:br/>
        <w:t xml:space="preserve">  `harbour_id` int NOT NULL,</w:t>
        <w:br/>
        <w:t xml:space="preserve">  PRIMARY KEY (`id`),</w:t>
        <w:br/>
        <w:t xml:space="preserve">  KEY `harbour_id` (`harbour_id`),</w:t>
        <w:br/>
        <w:t xml:space="preserve">  CONSTRAINT `fish_ibfk_1` FOREIGN KEY (`harbour_id`) REFERENCES `harbours` (`id`) ON DELETE CASCADE</w:t>
        <w:br/>
        <w:t>) ENGINE=InnoDB AUTO_INCREMENT=4 DEFAULT CHARSET=utf8mb4 COLLATE=utf8mb4_0900_ai_ci;</w:t>
        <w:br/>
        <w:t>/*!40101 SET character_set_client = @saved_cs_client */;</w:t>
        <w:br/>
        <w:br/>
        <w:t>--</w:t>
        <w:br/>
        <w:t>-- Dumping data for table `fish`</w:t>
        <w:br/>
        <w:t>--</w:t>
        <w:br/>
        <w:br/>
        <w:t>LOCK TABLES `fish` WRITE;</w:t>
        <w:br/>
        <w:t>/*!40000 ALTER TABLE `fish` DISABLE KEYS */;</w:t>
        <w:br/>
        <w:t>INSERT INTO `fish` VALUES (1,'Salmon',600.00,100,1),(2,'Tuna',450.00,75,1),(3,'Mackerel',200.00,143,1);</w:t>
        <w:br/>
        <w:t>/*!40000 ALTER TABLE `fish` ENABLE KEYS */;</w:t>
        <w:br/>
        <w:t>UNLOCK TABLES;</w:t>
        <w:br/>
        <w:br/>
        <w:t>--</w:t>
        <w:br/>
        <w:t>-- Table structure for table `harbours`</w:t>
        <w:br/>
        <w:t>--</w:t>
        <w:br/>
        <w:br/>
        <w:t>DROP TABLE IF EXISTS `harbours`;</w:t>
        <w:br/>
        <w:t>/*!40101 SET @saved_cs_client     = @@character_set_client */;</w:t>
        <w:br/>
        <w:t>/*!50503 SET character_set_client = utf8mb4 */;</w:t>
        <w:br/>
        <w:t>CREATE TABLE `harbours` (</w:t>
        <w:br/>
        <w:t xml:space="preserve">  `id` int NOT NULL AUTO_INCREMENT,</w:t>
        <w:br/>
        <w:t xml:space="preserve">  `name` varchar(120) NOT NULL,</w:t>
        <w:br/>
        <w:t xml:space="preserve">  `location` varchar(255) NOT NULL,</w:t>
        <w:br/>
        <w:t xml:space="preserve">  `contact` varchar(100) DEFAULT NULL,</w:t>
        <w:br/>
        <w:t xml:space="preserve">  `user_id` int NOT NULL,</w:t>
        <w:br/>
        <w:t xml:space="preserve">  PRIMARY KEY (`id`),</w:t>
        <w:br/>
        <w:t xml:space="preserve">  KEY `user_id` (`user_id`),</w:t>
        <w:br/>
        <w:t xml:space="preserve">  CONSTRAINT `harbours_ibfk_1` FOREIGN KEY (`user_id`) REFERENCES `users` (`id`) ON DELETE CASCADE</w:t>
        <w:br/>
        <w:t>) ENGINE=InnoDB AUTO_INCREMENT=2 DEFAULT CHARSET=utf8mb4 COLLATE=utf8mb4_0900_ai_ci;</w:t>
        <w:br/>
        <w:t>/*!40101 SET character_set_client = @saved_cs_client */;</w:t>
        <w:br/>
        <w:br/>
        <w:t>--</w:t>
        <w:br/>
        <w:t>-- Dumping data for table `harbours`</w:t>
        <w:br/>
        <w:t>--</w:t>
        <w:br/>
        <w:br/>
        <w:t>LOCK TABLES `harbours` WRITE;</w:t>
        <w:br/>
        <w:t>/*!40000 ALTER TABLE `harbours` DISABLE KEYS */;</w:t>
        <w:br/>
        <w:t>INSERT INTO `harbours` VALUES (1,'Blue Bay Harbour','Blue Bay','555-1234',2);</w:t>
        <w:br/>
        <w:t>/*!40000 ALTER TABLE `harbours` ENABLE KEYS */;</w:t>
        <w:br/>
        <w:t>UNLOCK TABLES;</w:t>
        <w:br/>
        <w:br/>
        <w:t>--</w:t>
        <w:br/>
        <w:t>-- Table structure for table `order_items`</w:t>
        <w:br/>
        <w:t>--</w:t>
        <w:br/>
        <w:br/>
        <w:t>DROP TABLE IF EXISTS `order_items`;</w:t>
        <w:br/>
        <w:t>/*!40101 SET @saved_cs_client     = @@character_set_client */;</w:t>
        <w:br/>
        <w:t>/*!50503 SET character_set_client = utf8mb4 */;</w:t>
        <w:br/>
        <w:t>CREATE TABLE `order_items` (</w:t>
        <w:br/>
        <w:t xml:space="preserve">  `id` int NOT NULL AUTO_INCREMENT,</w:t>
        <w:br/>
        <w:t xml:space="preserve">  `order_id` int NOT NULL,</w:t>
        <w:br/>
        <w:t xml:space="preserve">  `fish_id` int NOT NULL,</w:t>
        <w:br/>
        <w:t xml:space="preserve">  `quantity` int NOT NULL,</w:t>
        <w:br/>
        <w:t xml:space="preserve">  `price` decimal(10,2) NOT NULL,</w:t>
        <w:br/>
        <w:t xml:space="preserve">  PRIMARY KEY (`id`),</w:t>
        <w:br/>
        <w:t xml:space="preserve">  KEY `order_id` (`order_id`),</w:t>
        <w:br/>
        <w:t xml:space="preserve">  KEY `fish_id` (`fish_id`),</w:t>
        <w:br/>
        <w:t xml:space="preserve">  CONSTRAINT `order_items_ibfk_1` FOREIGN KEY (`order_id`) REFERENCES `orders` (`id`) ON DELETE CASCADE,</w:t>
        <w:br/>
        <w:t xml:space="preserve">  CONSTRAINT `order_items_ibfk_2` FOREIGN KEY (`fish_id`) REFERENCES `fish` (`id`)</w:t>
        <w:br/>
        <w:t>) ENGINE=InnoDB AUTO_INCREMENT=7 DEFAULT CHARSET=utf8mb4 COLLATE=utf8mb4_0900_ai_ci;</w:t>
        <w:br/>
        <w:t>/*!40101 SET character_set_client = @saved_cs_client */;</w:t>
        <w:br/>
        <w:br/>
        <w:t>--</w:t>
        <w:br/>
        <w:t>-- Dumping data for table `order_items`</w:t>
        <w:br/>
        <w:t>--</w:t>
        <w:br/>
        <w:br/>
        <w:t>LOCK TABLES `order_items` WRITE;</w:t>
        <w:br/>
        <w:t>/*!40000 ALTER TABLE `order_items` DISABLE KEYS */;</w:t>
        <w:br/>
        <w:t>INSERT INTO `order_items` VALUES (1,1,3,3,200.00),(2,2,2,2,450.00),(3,2,3,1,200.00),(4,3,2,1,450.00),(5,3,3,3,200.00),(6,4,2,2,450.00);</w:t>
        <w:br/>
        <w:t>/*!40000 ALTER TABLE `order_items` ENABLE KEYS */;</w:t>
        <w:br/>
        <w:t>UNLOCK TABLES;</w:t>
        <w:br/>
        <w:br/>
        <w:t>--</w:t>
        <w:br/>
        <w:t>-- Table structure for table `orders`</w:t>
        <w:br/>
        <w:t>--</w:t>
        <w:br/>
        <w:br/>
        <w:t>DROP TABLE IF EXISTS `orders`;</w:t>
        <w:br/>
        <w:t>/*!40101 SET @saved_cs_client     = @@character_set_client */;</w:t>
        <w:br/>
        <w:t>/*!50503 SET character_set_client = utf8mb4 */;</w:t>
        <w:br/>
        <w:t>CREATE TABLE `orders` (</w:t>
        <w:br/>
        <w:t xml:space="preserve">  `id` int NOT NULL AUTO_INCREMENT,</w:t>
        <w:br/>
        <w:t xml:space="preserve">  `user_id` int NOT NULL,</w:t>
        <w:br/>
        <w:t xml:space="preserve">  `harbour_id` int NOT NULL,</w:t>
        <w:br/>
        <w:t xml:space="preserve">  `status` enum('pending','assigned','out_for_delivery','delivered','cancelled') DEFAULT 'pending',</w:t>
        <w:br/>
        <w:t xml:space="preserve">  `total_amount` decimal(10,2) DEFAULT '0.00',</w:t>
        <w:br/>
        <w:t xml:space="preserve">  `created_at` timestamp NULL DEFAULT CURRENT_TIMESTAMP,</w:t>
        <w:br/>
        <w:t xml:space="preserve">  PRIMARY KEY (`id`),</w:t>
        <w:br/>
        <w:t xml:space="preserve">  KEY `user_id` (`user_id`),</w:t>
        <w:br/>
        <w:t xml:space="preserve">  KEY `harbour_id` (`harbour_id`),</w:t>
        <w:br/>
        <w:t xml:space="preserve">  CONSTRAINT `orders_ibfk_1` FOREIGN KEY (`user_id`) REFERENCES `users` (`id`),</w:t>
        <w:br/>
        <w:t xml:space="preserve">  CONSTRAINT `orders_ibfk_2` FOREIGN KEY (`harbour_id`) REFERENCES `harbours` (`id`)</w:t>
        <w:br/>
        <w:t>) ENGINE=InnoDB AUTO_INCREMENT=5 DEFAULT CHARSET=utf8mb4 COLLATE=utf8mb4_0900_ai_ci;</w:t>
        <w:br/>
        <w:t>/*!40101 SET character_set_client = @saved_cs_client */;</w:t>
        <w:br/>
        <w:br/>
        <w:t>--</w:t>
        <w:br/>
        <w:t>-- Dumping data for table `orders`</w:t>
        <w:br/>
        <w:t>--</w:t>
        <w:br/>
        <w:br/>
        <w:t>LOCK TABLES `orders` WRITE;</w:t>
        <w:br/>
        <w:t>/*!40000 ALTER TABLE `orders` DISABLE KEYS */;</w:t>
        <w:br/>
        <w:t>INSERT INTO `orders` VALUES (1,7,1,'assigned',600.00,'2025-09-10 13:47:01'),(2,7,1,'assigned',1100.00,'2025-09-10 14:15:59'),(3,8,1,'delivered',1050.00,'2025-09-10 14:32:45'),(4,8,1,'pending',900.00,'2025-09-10 14:52:50');</w:t>
        <w:br/>
        <w:t>/*!40000 ALTER TABLE `orders` ENABLE KEYS */;</w:t>
        <w:br/>
        <w:t>UNLOCK TABLES;</w:t>
        <w:br/>
        <w:br/>
        <w:t>--</w:t>
        <w:br/>
        <w:t>-- Table structure for table `users`</w:t>
        <w:br/>
        <w:t>--</w:t>
        <w:br/>
        <w:br/>
        <w:t>DROP TABLE IF EXISTS `users`;</w:t>
        <w:br/>
        <w:t>/*!40101 SET @saved_cs_client     = @@character_set_client */;</w:t>
        <w:br/>
        <w:t>/*!50503 SET character_set_client = utf8mb4 */;</w:t>
        <w:br/>
        <w:t>CREATE TABLE `users` (</w:t>
        <w:br/>
        <w:t xml:space="preserve">  `id` int NOT NULL AUTO_INCREMENT,</w:t>
        <w:br/>
        <w:t xml:space="preserve">  `name` varchar(100) NOT NULL,</w:t>
        <w:br/>
        <w:t xml:space="preserve">  `email` varchar(120) NOT NULL,</w:t>
        <w:br/>
        <w:t xml:space="preserve">  `password_hash` varchar(255) NOT NULL,</w:t>
        <w:br/>
        <w:t xml:space="preserve">  `role` enum('admin','harbour','user','delivery') NOT NULL,</w:t>
        <w:br/>
        <w:t xml:space="preserve">  `phone` varchar(20) DEFAULT NULL,</w:t>
        <w:br/>
        <w:t xml:space="preserve">  `address` varchar(255) DEFAULT NULL,</w:t>
        <w:br/>
        <w:t xml:space="preserve">  `created_at` timestamp NULL DEFAULT CURRENT_TIMESTAMP,</w:t>
        <w:br/>
        <w:t xml:space="preserve">  PRIMARY KEY (`id`),</w:t>
        <w:br/>
        <w:t xml:space="preserve">  UNIQUE KEY `email` (`email`)</w:t>
        <w:br/>
        <w:t>) ENGINE=InnoDB AUTO_INCREMENT=9 DEFAULT CHARSET=utf8mb4 COLLATE=utf8mb4_0900_ai_ci;</w:t>
        <w:br/>
        <w:t>/*!40101 SET character_set_client = @saved_cs_client */;</w:t>
        <w:br/>
        <w:br/>
        <w:t>--</w:t>
        <w:br/>
        <w:t>-- Dumping data for table `users`</w:t>
        <w:br/>
        <w:t>--</w:t>
        <w:br/>
        <w:br/>
        <w:t>LOCK TABLES `users` WRITE;</w:t>
        <w:br/>
        <w:t>/*!40000 ALTER TABLE `users` DISABLE KEYS */;</w:t>
        <w:br/>
        <w:t>INSERT INTO `users` VALUES (1,'Admin','admin@example.com','scrypt:32768:8:1$JJhVIzolG3EBbOTj$8e3d877df22a5e52419f40dbea5c53bf4db32ed272331dcd0b3db4b6d05a6f72e80cf0ce87d0e9d1c468c1232fac48a8649a9613529de3df44e16ec08a86a5b8','admin','0000000000','HQ','2025-09-01 11:36:10'),(2,'Harbour Owner','harbour@example.com','scrypt:32768:8:1$JJhVIzolG3EBbOTj$8e3d877df22a5e52419f40dbea5c53bf4db32ed272331dcd0b3db4b6d05a6f72e80cf0ce87d0e9d1c468c1232fac48a8649a9613529de3df44e16ec08a86a5b8','harbour','1111111111','Coast Road','2025-09-01 11:36:10'),(3,'Alice','alice@example.com','scrypt:32768:8:1$JJhVIzolG3EBbOTj$8e3d877df22a5e52419f40dbea5c53bf4db32ed272331dcd0b3db4b6d05a6f72e80cf0ce87d0e9d1c468c1232fac48a8649a9613529de3df44e16ec08a86a5b8','user','2222222222','City Center','2025-09-01 11:36:10'),(4,'Delivery Guy','delivery@example.com','scrypt:32768:8:1$JJhVIzolG3EBbOTj$8e3d877df22a5e52419f40dbea5c53bf4db32ed272331dcd0b3db4b6d05a6f72e80cf0ce87d0e9d1c468c1232fac48a8649a9613529de3df44e16ec08a86a5b8','delivery','3333333333','Depot','2025-09-01 11:36:10'),(5,'Rahul','rahulsplind@gmail.com','scrypt:32768:8:1$ivx3RAZ2zA1lgmin$e414ac5f9af2ef0dfb1223cc288eb45e28e929977cb6b9a9e8d0fbf0df3c9ff3c7466577fe1de2e4b992bda0feab407d596623c835912cdc01ad64a20d45389d','user','11111111111','hhhh','2025-09-10 13:44:16'),(7,'anjana','ana@gmail.com','scrypt:32768:8:1$9wo7eGLP3OIi0cDY$de968f617c70bbf0e6bed4d1b497b057aedae64c631247a8ce12bfa51b907891f190bab6187b9a3c1f3ed09fc6e783c42e0552670648649d4dbb4dc1431e7cf4','user','8899663322','kkllkklk','2025-09-10 13:46:34'),(8,'ANJU','anjuanilkumar292@gmail.com','scrypt:32768:8:1$rOhMRulbcVuquPTk$e96a602d4d82113c995c02b835c4c3019692b9d9e5f57f0a32bf4c206a431c58d4e1ada3ea1cc5aa56096336c3cbd8ff1cec9dc98f761df4e673dcbdb3ef39d1','user','1234567891','ponnani','2025-09-10 14:31:00');</w:t>
        <w:br/>
        <w:t>/*!40000 ALTER TABLE `users` ENABLE KEYS */;</w:t>
        <w:br/>
        <w:t>UNLOCK TABLES;</w:t>
        <w:br/>
        <w:t>/*!40103 SET TIME_ZONE=@OLD_TIME_ZONE */;</w:t>
        <w:br/>
        <w:br/>
        <w:t>/*!40101 SET SQL_MODE=@OLD_SQL_MODE */;</w:t>
        <w:br/>
        <w:t>/*!40014 SET FOREIGN_KEY_CHECKS=@OLD_FOREIGN_KEY_CHECKS */;</w:t>
        <w:br/>
        <w:t>/*!40014 SET UNIQUE_CHECKS=@OLD_UNIQUE_CHECKS */;</w:t>
        <w:br/>
        <w:t>/*!40101 SET CHARACTER_SET_CLIENT=@OLD_CHARACTER_SET_CLIENT */;</w:t>
        <w:br/>
        <w:t>/*!40101 SET CHARACTER_SET_RESULTS=@OLD_CHARACTER_SET_RESULTS */;</w:t>
        <w:br/>
        <w:t>/*!40101 SET COLLATION_CONNECTION=@OLD_COLLATION_CONNECTION */;</w:t>
        <w:br/>
        <w:t>/*!40111 SET SQL_NOTES=@OLD_SQL_NOTES */;</w:t>
        <w:br/>
        <w:br/>
        <w:t>-- Dump completed on 2025-09-10 22:15:24</w:t>
        <w:br/>
      </w:r>
    </w:p>
    <w:p>
      <w:pPr>
        <w:pStyle w:val="Heading2"/>
      </w:pPr>
      <w:r>
        <w:t>from werkzeug.py</w:t>
      </w:r>
    </w:p>
    <w:p>
      <w:r>
        <w:rPr>
          <w:rFonts w:ascii="Courier New" w:hAnsi="Courier New" w:eastAsia="Courier New"/>
          <w:sz w:val="20"/>
        </w:rPr>
        <w:t>from werkzeug.security import generate_password_hash</w:t>
        <w:br/>
        <w:br/>
        <w:t># Replace this with the real password you want</w:t>
        <w:br/>
        <w:t>plain_password = "1234"</w:t>
        <w:br/>
        <w:br/>
        <w:t># Generate a secure hash</w:t>
        <w:br/>
        <w:t>hashed_password = generate_password_hash(plain_password)</w:t>
        <w:br/>
        <w:br/>
        <w:t>print(hashed_password)</w:t>
      </w:r>
    </w:p>
    <w:p>
      <w:pPr>
        <w:pStyle w:val="Heading2"/>
      </w:pPr>
      <w:r>
        <w:t>requirements.txt</w:t>
      </w:r>
    </w:p>
    <w:p>
      <w:r>
        <w:rPr>
          <w:rFonts w:ascii="Courier New" w:hAnsi="Courier New" w:eastAsia="Courier New"/>
          <w:sz w:val="20"/>
        </w:rPr>
        <w:t>flask==3.0.3</w:t>
        <w:br/>
        <w:t>mysql-connector-python==9.0.0</w:t>
        <w:br/>
        <w:t>werkzeug==3.0.3</w:t>
        <w:br/>
      </w:r>
    </w:p>
    <w:p>
      <w:pPr>
        <w:pStyle w:val="Heading2"/>
      </w:pPr>
      <w:r>
        <w:t>static\css\style.css</w:t>
      </w:r>
    </w:p>
    <w:p>
      <w:r>
        <w:rPr>
          <w:rFonts w:ascii="Courier New" w:hAnsi="Courier New" w:eastAsia="Courier New"/>
          <w:sz w:val="20"/>
        </w:rPr>
        <w:t>:root { --bg:#0e1a24; --fg:#f6f7f9; --card:#142534; --btn:#2ea44f; --warn:#f39c12; --danger:#e74c3c; }</w:t>
        <w:br/>
        <w:t>*{ box-sizing:border-box; }</w:t>
        <w:br/>
        <w:t>body{ margin:0; font-family:system-ui,-apple-system,Segoe UI,Roboto,Ubuntu; background:#0c1822; color:var(--fg); }</w:t>
        <w:br/>
        <w:t>a{ color:#7ec8ff; text-decoration:none; }</w:t>
        <w:br/>
        <w:t>.container{ max-width:1000px; margin:2rem auto; padding:0 1rem; }</w:t>
        <w:br/>
        <w:t>.nav{ display:flex; align-items:center; justify-content:space-between; padding:0.75rem 1rem; background:var(--card); position:sticky; top:0; }</w:t>
        <w:br/>
        <w:t>.brand{ font-weight:700; }</w:t>
        <w:br/>
        <w:t>nav a{ margin-left:1rem; }</w:t>
        <w:br/>
        <w:t>.grid{ display:grid; gap:1rem; grid-template-columns:repeat(auto-fit,minmax(220px,1fr)); margin:1rem 0; }</w:t>
        <w:br/>
        <w:t>.card{ background:var(--card); padding:1rem; border-radius:14px; box-shadow:0 4px 20px rgba(0,0,0,.2); }</w:t>
        <w:br/>
        <w:t>.table{ width:100%; border-collapse:collapse; }</w:t>
        <w:br/>
        <w:t>.table th,.table td{ border-bottom:1px solid #1f3446; padding:0.5rem; text-align:left; }</w:t>
        <w:br/>
        <w:t>.btn{ display:inline-block; background:var(--btn); color:#fff; padding:0.5rem 0.8rem; border-radius:10px; font-weight:600; border:none; cursor:pointer; }</w:t>
        <w:br/>
        <w:t>.btn:hover{ filter:brightness(1.1); }</w:t>
        <w:br/>
        <w:t>label{ display:block; margin-bottom:0.6rem; }</w:t>
        <w:br/>
        <w:t>input,select,textarea{ width:100%; padding:0.5rem; border-radius:10px; border:1px solid #1f3446; background:#0b1a26; color:#fff; }</w:t>
        <w:br/>
        <w:t>.inline{ display:inline-flex; gap:0.5rem; align-items:center; }</w:t>
        <w:br/>
        <w:t>.flash{ list-style:none; padding:0; }</w:t>
        <w:br/>
        <w:t>.flash li{ margin:.5rem 0; padding:.6rem .8rem; border-radius:10px; }</w:t>
        <w:br/>
        <w:t>.flash .success{ background:#1e5631; }</w:t>
        <w:br/>
        <w:t>.flash .danger{ background:#6b1b1b; }</w:t>
        <w:br/>
        <w:t>.flash .warning{ background:#735c0f; }</w:t>
        <w:br/>
        <w:t>.flash .info{ background:#1e3d5a; }</w:t>
        <w:br/>
        <w:t>.footer{ text-align:center; padding:2rem; opacity:.7; }</w:t>
        <w:br/>
      </w:r>
    </w:p>
    <w:p>
      <w:pPr>
        <w:pStyle w:val="Heading2"/>
      </w:pPr>
      <w:r>
        <w:t>static\js\main.js</w:t>
      </w:r>
    </w:p>
    <w:p>
      <w:r>
        <w:rPr>
          <w:rFonts w:ascii="Courier New" w:hAnsi="Courier New" w:eastAsia="Courier New"/>
          <w:sz w:val="20"/>
        </w:rPr>
        <w:t>document.addEventListener('DOMContentLoaded', () =&gt; {</w:t>
        <w:br/>
        <w:t xml:space="preserve">  // auto-dismiss flash messages</w:t>
        <w:br/>
        <w:t xml:space="preserve">  setTimeout(() =&gt; {</w:t>
        <w:br/>
        <w:t xml:space="preserve">    document.querySelectorAll('.flash li').forEach(li =&gt; li.remove());</w:t>
        <w:br/>
        <w:t xml:space="preserve">  }, 4000);</w:t>
        <w:br/>
        <w:t>});</w:t>
        <w:br/>
      </w:r>
    </w:p>
    <w:p>
      <w:pPr>
        <w:pStyle w:val="Heading2"/>
      </w:pPr>
      <w:r>
        <w:t>templates\base.html</w:t>
      </w:r>
    </w:p>
    <w:p>
      <w:r>
        <w:rPr>
          <w:rFonts w:ascii="Courier New" w:hAnsi="Courier New" w:eastAsia="Courier New"/>
          <w:sz w:val="20"/>
        </w:rP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content="width=device-width,initial-scale=1"&gt;</w:t>
        <w:br/>
        <w:t xml:space="preserve">  &lt;title&gt;Fish Market&lt;/title&gt;</w:t>
        <w:br/>
        <w:t xml:space="preserve">  &lt;link rel="stylesheet" href="{{ url_for('static', filename='css/style.css') }}"&gt;</w:t>
        <w:br/>
        <w:t xml:space="preserve">  &lt;script defer src="{{ url_for('static', filename='js/main.js') }}"&gt;&lt;/script&gt;</w:t>
        <w:br/>
        <w:t>&lt;/head&gt;</w:t>
        <w:br/>
        <w:t>&lt;body&gt;</w:t>
        <w:br/>
        <w:t>&lt;header class="nav"&gt;</w:t>
        <w:br/>
        <w:t xml:space="preserve">  &lt;a href="{{ url_for('index') }}" class="brand"&gt;🐟 Fish Market&lt;/a&gt;</w:t>
        <w:br/>
        <w:t xml:space="preserve">  &lt;nav&gt;</w:t>
        <w:br/>
        <w:t xml:space="preserve">    {% if u %}</w:t>
        <w:br/>
        <w:t xml:space="preserve">      &lt;a href="{{ url_for('profile') }}"&gt;Profile&lt;/a&gt;</w:t>
        <w:br/>
        <w:t xml:space="preserve">      {% if u.role == 'admin' %}&lt;a href="{{ url_for('admin_dashboard') }}"&gt;Admin&lt;/a&gt;{% endif %}</w:t>
        <w:br/>
        <w:t xml:space="preserve">      {% if u.role == 'harbour' %}&lt;a href="{{ url_for('harbour_dashboard') }}"&gt;Harbour&lt;/a&gt;{% endif %}</w:t>
        <w:br/>
        <w:t xml:space="preserve">      {% if u.role == 'user' %}&lt;a href="{{ url_for('user_dashboard') }}"&gt;Shop&lt;/a&gt;</w:t>
        <w:br/>
        <w:t xml:space="preserve">        &lt;a href="{{ url_for('view_cart') }}"&gt;Cart&lt;/a&gt;</w:t>
        <w:br/>
        <w:t xml:space="preserve">        &lt;a href="{{ url_for('user_orders') }}"&gt;My Orders&lt;/a&gt;</w:t>
        <w:br/>
        <w:t xml:space="preserve">      {% endif %}</w:t>
        <w:br/>
        <w:t xml:space="preserve">      {% if u.role == 'delivery' %}&lt;a href="{{ url_for('delivery_dashboard') }}"&gt;Delivery&lt;/a&gt;{% endif %}</w:t>
        <w:br/>
        <w:t xml:space="preserve">      &lt;a href="{{ url_for('logout') }}"&gt;Logout&lt;/a&gt;</w:t>
        <w:br/>
        <w:t xml:space="preserve">    {% else %}</w:t>
        <w:br/>
        <w:t xml:space="preserve">      &lt;a href="{{ url_for('login') }}"&gt;Login&lt;/a&gt;</w:t>
        <w:br/>
        <w:t xml:space="preserve">      &lt;a href="{{ url_for('register') }}"&gt;Register&lt;/a&gt;</w:t>
        <w:br/>
        <w:t xml:space="preserve">    {% endif %}</w:t>
        <w:br/>
        <w:t xml:space="preserve">  &lt;/nav&gt;</w:t>
        <w:br/>
        <w:t>&lt;/header&gt;</w:t>
        <w:br/>
        <w:br/>
        <w:t>&lt;main class="container"&gt;</w:t>
        <w:br/>
        <w:t xml:space="preserve">  {% with messages = get_flashed_messages(with_categories=true) %}</w:t>
        <w:br/>
        <w:t xml:space="preserve">  {% if messages %}</w:t>
        <w:br/>
        <w:t xml:space="preserve">    &lt;ul class="flash"&gt;</w:t>
        <w:br/>
        <w:t xml:space="preserve">      {% for cat,msg in messages %}</w:t>
        <w:br/>
        <w:t xml:space="preserve">      &lt;li class="{{ cat }}"&gt;{{ msg }}&lt;/li&gt;</w:t>
        <w:br/>
        <w:t xml:space="preserve">      {% endfor %}</w:t>
        <w:br/>
        <w:t xml:space="preserve">    &lt;/ul&gt;</w:t>
        <w:br/>
        <w:t xml:space="preserve">  {% endif %}</w:t>
        <w:br/>
        <w:t xml:space="preserve">  {% endwith %}</w:t>
        <w:br/>
        <w:br/>
        <w:t xml:space="preserve">  {% block content %}{% endblock %}</w:t>
        <w:br/>
        <w:t>&lt;/main&gt;</w:t>
        <w:br/>
        <w:br/>
        <w:t>&lt;footer class="footer"&gt;</w:t>
        <w:br/>
        <w:t xml:space="preserve">  &lt;small&gt;© Fish Market&lt;/small&gt;</w:t>
        <w:br/>
        <w:t>&lt;/footer&gt;</w:t>
        <w:br/>
        <w:t>&lt;/body&gt;</w:t>
        <w:br/>
        <w:t>&lt;/html&gt;</w:t>
        <w:br/>
      </w:r>
    </w:p>
    <w:p>
      <w:pPr>
        <w:pStyle w:val="Heading2"/>
      </w:pPr>
      <w:r>
        <w:t>templates\index.html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 xml:space="preserve">  &lt;h1&gt;Fresh fish, straight from the harbour 🐠&lt;/h1&gt;</w:t>
        <w:br/>
        <w:t xml:space="preserve">  &lt;p&gt;This platform connects harbours and customers directly for fair pricing and fresh seafood.&lt;/p&gt;</w:t>
        <w:br/>
        <w:t xml:space="preserve">  {% if not u %}</w:t>
        <w:br/>
        <w:t xml:space="preserve">    &lt;p&gt;&lt;a class="btn" href="{{ url_for('register') }}"&gt;Create an account&lt;/a&gt; or &lt;a class="btn" href="{{ url_for('login') }}"&gt;Log in&lt;/a&gt;&lt;/p&gt;</w:t>
        <w:br/>
        <w:t xml:space="preserve">  {% else %}</w:t>
        <w:br/>
        <w:t xml:space="preserve">    &lt;p&gt;You're logged in as &lt;b&gt;{{ u.name }}&lt;/b&gt; ({{ u.role }}). Go to your dashboard via the top menu.&lt;/p&gt;</w:t>
        <w:br/>
        <w:t xml:space="preserve">  {% endif %}</w:t>
        <w:br/>
        <w:t>{% endblock %}</w:t>
        <w:br/>
      </w:r>
    </w:p>
    <w:p>
      <w:pPr>
        <w:pStyle w:val="Heading2"/>
      </w:pPr>
      <w:r>
        <w:t>templates\login.html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&lt;h2&gt;Login&lt;/h2&gt;</w:t>
        <w:br/>
        <w:t>&lt;form method="post" class="card"&gt;</w:t>
        <w:br/>
        <w:t xml:space="preserve">  &lt;label&gt;Email &lt;input type="email" name="email" required&gt;&lt;/label&gt;</w:t>
        <w:br/>
        <w:t xml:space="preserve">  &lt;label&gt;Password &lt;input type="password" name="password" required&gt;&lt;/label&gt;</w:t>
        <w:br/>
        <w:t xml:space="preserve">  &lt;button class="btn" type="submit"&gt;Login&lt;/button&gt;</w:t>
        <w:br/>
        <w:t>&lt;/form&gt;</w:t>
        <w:br/>
        <w:t>&lt;p&gt;New here? &lt;a href="{{ url_for('register') }}"&gt;Register&lt;/a&gt;&lt;/p&gt;</w:t>
        <w:br/>
        <w:t>{% endblock %}</w:t>
        <w:br/>
      </w:r>
    </w:p>
    <w:p>
      <w:pPr>
        <w:pStyle w:val="Heading2"/>
      </w:pPr>
      <w:r>
        <w:t>templates\profile.html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&lt;h2&gt;My Profile&lt;/h2&gt;</w:t>
        <w:br/>
        <w:t>&lt;form method="post" class="card"&gt;</w:t>
        <w:br/>
        <w:t xml:space="preserve">  &lt;label&gt;Name &lt;input type="text" name="name" value="{{ user.name }}" required&gt;&lt;/label&gt;</w:t>
        <w:br/>
        <w:t xml:space="preserve">  &lt;label&gt;Phone &lt;input type="text" name="phone" value="{{ user.phone or '' }}"&gt;&lt;/label&gt;</w:t>
        <w:br/>
        <w:t xml:space="preserve">  &lt;label&gt;Address &lt;input type="text" name="address" value="{{ user.address or '' }}"&gt;&lt;/label&gt;</w:t>
        <w:br/>
        <w:t xml:space="preserve">  &lt;button class="btn" type="submit"&gt;Save&lt;/button&gt;</w:t>
        <w:br/>
        <w:t>&lt;/form&gt;</w:t>
        <w:br/>
        <w:t>{% endblock %}</w:t>
        <w:br/>
      </w:r>
    </w:p>
    <w:p>
      <w:pPr>
        <w:pStyle w:val="Heading2"/>
      </w:pPr>
      <w:r>
        <w:t>templates\register.html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&lt;h2&gt;Register&lt;/h2&gt;</w:t>
        <w:br/>
        <w:t>&lt;form method="post" class="card"&gt;</w:t>
        <w:br/>
        <w:t xml:space="preserve">  &lt;label&gt;Name &lt;input type="text" name="name" required&gt;&lt;/label&gt;</w:t>
        <w:br/>
        <w:t xml:space="preserve">  &lt;label&gt;Email &lt;input type="email" name="email" required&gt;&lt;/label&gt;</w:t>
        <w:br/>
        <w:t xml:space="preserve">  &lt;label&gt;Password &lt;input type="password" name="password" required&gt;&lt;/label&gt;</w:t>
        <w:br/>
        <w:t xml:space="preserve">  &lt;label&gt;Phone &lt;input type="text" name="phone"&gt;&lt;/label&gt;</w:t>
        <w:br/>
        <w:t xml:space="preserve">  &lt;label&gt;Address &lt;input type="text" name="address"&gt;&lt;/label&gt;</w:t>
        <w:br/>
        <w:t xml:space="preserve">  &lt;button class="btn" type="submit"&gt;Create account&lt;/button&gt;</w:t>
        <w:br/>
        <w:t>&lt;/form&gt;</w:t>
        <w:br/>
        <w:t>{% endblock %}</w:t>
        <w:br/>
      </w:r>
    </w:p>
    <w:p>
      <w:pPr>
        <w:pStyle w:val="Heading2"/>
      </w:pPr>
      <w:r>
        <w:t>templates\admin\boats.html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&lt;h2&gt;Manage Boats&lt;/h2&gt;</w:t>
        <w:br/>
        <w:t>&lt;form method="post" class="card"&gt;</w:t>
        <w:br/>
        <w:t xml:space="preserve">  &lt;label&gt;Name &lt;input type="text" name="name" required&gt;&lt;/label&gt;</w:t>
        <w:br/>
        <w:t xml:space="preserve">  &lt;label&gt;Capacity &lt;input type="number" name="capacity" min="0" value="0"&gt;&lt;/label&gt;</w:t>
        <w:br/>
        <w:t xml:space="preserve">  &lt;label&gt;Harbour</w:t>
        <w:br/>
        <w:t xml:space="preserve">    &lt;select name="harbour_id" required&gt;</w:t>
        <w:br/>
        <w:t xml:space="preserve">      {% for h in harbour_list %}</w:t>
        <w:br/>
        <w:t xml:space="preserve">      &lt;option value="{{ h.id }}"&gt;{{ h.name }} (#{{ h.id }})&lt;/option&gt;</w:t>
        <w:br/>
        <w:t xml:space="preserve">      {% endfor %}</w:t>
        <w:br/>
        <w:t xml:space="preserve">    &lt;/select&gt;</w:t>
        <w:br/>
        <w:t xml:space="preserve">  &lt;/label&gt;</w:t>
        <w:br/>
        <w:t xml:space="preserve">  &lt;button class="btn" type="submit"&gt;Add Boat&lt;/button&gt;</w:t>
        <w:br/>
        <w:t>&lt;/form&gt;</w:t>
        <w:br/>
        <w:br/>
        <w:t>&lt;table class="table"&gt;</w:t>
        <w:br/>
        <w:t xml:space="preserve">  &lt;tr&gt;&lt;th&gt;ID&lt;/th&gt;&lt;th&gt;Name&lt;/th&gt;&lt;th&gt;Capacity&lt;/th&gt;&lt;th&gt;Harbour&lt;/th&gt;&lt;/tr&gt;</w:t>
        <w:br/>
        <w:t xml:space="preserve">  {% for b in boats %}</w:t>
        <w:br/>
        <w:t xml:space="preserve">    &lt;tr&gt;&lt;td&gt;{{ b.id }}&lt;/td&gt;&lt;td&gt;{{ b.name }}&lt;/td&gt;&lt;td&gt;{{ b.capacity }}&lt;/td&gt;&lt;td&gt;{{ b.harbour_name }}&lt;/td&gt;&lt;/tr&gt;</w:t>
        <w:br/>
        <w:t xml:space="preserve">  {% endfor %}</w:t>
        <w:br/>
        <w:t>&lt;/table&gt;</w:t>
        <w:br/>
        <w:t>{% endblock %}</w:t>
        <w:br/>
        <w:br/>
      </w:r>
    </w:p>
    <w:p>
      <w:pPr>
        <w:pStyle w:val="Heading2"/>
      </w:pPr>
      <w:r>
        <w:t>templates\admin\complaints.html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&lt;h2&gt;Complaints&lt;/h2&gt;</w:t>
        <w:br/>
        <w:t>&lt;table class="table"&gt;</w:t>
        <w:br/>
        <w:t xml:space="preserve">  &lt;tr&gt;&lt;th&gt;ID&lt;/th&gt;&lt;th&gt;User&lt;/th&gt;&lt;th&gt;Email&lt;/th&gt;&lt;th&gt;Message&lt;/th&gt;&lt;th&gt;Reply&lt;/th&gt;&lt;th&gt;Action&lt;/th&gt;&lt;/tr&gt;</w:t>
        <w:br/>
        <w:t xml:space="preserve">  {% for c in items %}</w:t>
        <w:br/>
        <w:t xml:space="preserve">  &lt;tr&gt;</w:t>
        <w:br/>
        <w:t xml:space="preserve">    &lt;td&gt;{{ c.id }}&lt;/td&gt;</w:t>
        <w:br/>
        <w:t xml:space="preserve">    &lt;td&gt;{{ c.user_name }}&lt;/td&gt;</w:t>
        <w:br/>
        <w:t xml:space="preserve">    &lt;td&gt;{{ c.email }}&lt;/td&gt;</w:t>
        <w:br/>
        <w:t xml:space="preserve">    &lt;td&gt;{{ c.message }}&lt;/td&gt;</w:t>
        <w:br/>
        <w:t xml:space="preserve">    &lt;td&gt;{{ c.reply or '' }}&lt;/td&gt;</w:t>
        <w:br/>
        <w:t xml:space="preserve">    &lt;td&gt;</w:t>
        <w:br/>
        <w:t xml:space="preserve">      &lt;form method="post"&gt;</w:t>
        <w:br/>
        <w:t xml:space="preserve">        &lt;input type="hidden" name="complaint_id" value="{{ c.id }}"&gt;</w:t>
        <w:br/>
        <w:t xml:space="preserve">        &lt;input type="text" name="reply" placeholder="Type reply" required&gt;</w:t>
        <w:br/>
        <w:t xml:space="preserve">        &lt;button class="btn"&gt;Send&lt;/button&gt;</w:t>
        <w:br/>
        <w:t xml:space="preserve">      &lt;/form&gt;</w:t>
        <w:br/>
        <w:t xml:space="preserve">    &lt;/td&gt;</w:t>
        <w:br/>
        <w:t xml:space="preserve">  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templates\admin\dashboard.html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&lt;h2&gt;Admin Dashboard&lt;/h2&gt;</w:t>
        <w:br/>
        <w:t>&lt;div class="grid"&gt;</w:t>
        <w:br/>
        <w:t xml:space="preserve">  &lt;div class="card"&gt;Users: &lt;b&gt;{{ users_count }}&lt;/b&gt;&lt;/div&gt;</w:t>
        <w:br/>
        <w:t xml:space="preserve">  &lt;div class="card"&gt;Harbours: &lt;b&gt;{{ harbours_count }}&lt;/b&gt;&lt;/div&gt;</w:t>
        <w:br/>
        <w:t xml:space="preserve">  &lt;div class="card"&gt;Fish Types: &lt;b&gt;{{ fish_count }}&lt;/b&gt;&lt;/div&gt;</w:t>
        <w:br/>
        <w:t xml:space="preserve">  &lt;div class="card"&gt;Orders: &lt;b&gt;{{ orders_count }}&lt;/b&gt;&lt;/div&gt;</w:t>
        <w:br/>
        <w:t>&lt;/div&gt;</w:t>
        <w:br/>
        <w:t>&lt;div class="grid"&gt;</w:t>
        <w:br/>
        <w:t xml:space="preserve">  &lt;a class="btn" href="{{ url_for('admin_users') }}"&gt;Manage Users&lt;/a&gt;</w:t>
        <w:br/>
        <w:t xml:space="preserve">  &lt;a class="btn" href="{{ url_for('admin_harbours') }}"&gt;Manage Harbours&lt;/a&gt;</w:t>
        <w:br/>
        <w:t xml:space="preserve">  &lt;a class="btn" href="{{ url_for('admin_boats') }}"&gt;Manage Boats&lt;/a&gt;</w:t>
        <w:br/>
        <w:t xml:space="preserve">  &lt;a class="btn" href="{{ url_for('admin_fish') }}"&gt;Manage Fish&lt;/a&gt;</w:t>
        <w:br/>
        <w:t xml:space="preserve">  &lt;a class="btn" href="{{ url_for('admin_feedback') }}"&gt;View Feedback&lt;/a&gt;</w:t>
        <w:br/>
        <w:t xml:space="preserve">  &lt;a class="btn" href="{{ url_for('admin_complaints') }}"&gt;Complaints &amp; Reply&lt;/a&gt;</w:t>
        <w:br/>
        <w:t>&lt;/div&gt;</w:t>
        <w:br/>
        <w:t>{% endblock %}</w:t>
        <w:br/>
      </w:r>
    </w:p>
    <w:p>
      <w:pPr>
        <w:pStyle w:val="Heading2"/>
      </w:pPr>
      <w:r>
        <w:t>templates\admin\feedback.html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&lt;h2&gt;Feedback&lt;/h2&gt;</w:t>
        <w:br/>
        <w:t>&lt;table class="table"&gt;</w:t>
        <w:br/>
        <w:t xml:space="preserve">  &lt;tr&gt;&lt;th&gt;ID&lt;/th&gt;&lt;th&gt;User&lt;/th&gt;&lt;th&gt;Rating&lt;/th&gt;&lt;th&gt;Message&lt;/th&gt;&lt;th&gt;Date&lt;/th&gt;&lt;/tr&gt;</w:t>
        <w:br/>
        <w:t xml:space="preserve">  {% for x in items %}</w:t>
        <w:br/>
        <w:t xml:space="preserve">    &lt;tr&gt;&lt;td&gt;{{ x.id }}&lt;/td&gt;&lt;td&gt;{{ x.user_name }}&lt;/td&gt;&lt;td&gt;{{ x.rating }}&lt;/td&gt;&lt;td&gt;{{ x.message or '' }}&lt;/td&gt;&lt;td&gt;{{ x.created_at }}&lt;/td&gt;&lt;/tr&gt;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templates\admin\fish.html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&lt;h2&gt;Manage Fish&lt;/h2&gt;</w:t>
        <w:br/>
        <w:t>&lt;form method="post" class="card"&gt;</w:t>
        <w:br/>
        <w:t xml:space="preserve">  &lt;label&gt;Name &lt;input type="text" name="name" required&gt;&lt;/label&gt;</w:t>
        <w:br/>
        <w:t xml:space="preserve">  &lt;label&gt;Price (₹) &lt;input type="number" step="0.01" name="price" required&gt;&lt;/label&gt;</w:t>
        <w:br/>
        <w:t xml:space="preserve">  &lt;label&gt;Stock &lt;input type="number" name="stock" min="0" required&gt;&lt;/label&gt;</w:t>
        <w:br/>
        <w:t xml:space="preserve">  &lt;label&gt;Harbour</w:t>
        <w:br/>
        <w:t xml:space="preserve">    &lt;select name="harbour_id" required&gt;</w:t>
        <w:br/>
        <w:t xml:space="preserve">      {% for h in harbours %}</w:t>
        <w:br/>
        <w:t xml:space="preserve">      &lt;option value="{{ h.id }}"&gt;{{ h.name }} (#{{ h.id }})&lt;/option&gt;</w:t>
        <w:br/>
        <w:t xml:space="preserve">      {% endfor %}</w:t>
        <w:br/>
        <w:t xml:space="preserve">    &lt;/select&gt;</w:t>
        <w:br/>
        <w:t xml:space="preserve">  &lt;/label&gt;</w:t>
        <w:br/>
        <w:t xml:space="preserve">  &lt;button class="btn" type="submit"&gt;Add Fish&lt;/button&gt;</w:t>
        <w:br/>
        <w:t>&lt;/form&gt;</w:t>
        <w:br/>
        <w:br/>
        <w:t>&lt;table class="table"&gt;</w:t>
        <w:br/>
        <w:t xml:space="preserve">  &lt;tr&gt;&lt;th&gt;ID&lt;/th&gt;&lt;th&gt;Name&lt;/th&gt;&lt;th&gt;Price&lt;/th&gt;&lt;th&gt;Stock&lt;/th&gt;&lt;th&gt;Harbour&lt;/th&gt;&lt;/tr&gt;</w:t>
        <w:br/>
        <w:t xml:space="preserve">  {% for f in fish %}</w:t>
        <w:br/>
        <w:t xml:space="preserve">    &lt;tr&gt;&lt;td&gt;{{ f.id }}&lt;/td&gt;&lt;td&gt;{{ f.name }}&lt;/td&gt;&lt;td&gt;{{ f.price|inr }}&lt;/td&gt;&lt;td&gt;{{ f.stock }}&lt;/td&gt;&lt;td&gt;{{ f.harbour_name }}&lt;/td&gt;&lt;/tr&gt;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templates\admin\harbour.html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&lt;h2&gt;Manage Harbours&lt;/h2&gt;</w:t>
        <w:br/>
        <w:t>&lt;form method="post" class="card"&gt;</w:t>
        <w:br/>
        <w:t xml:space="preserve">  &lt;label&gt;Name &lt;input type="text" name="name" required&gt;&lt;/label&gt;</w:t>
        <w:br/>
        <w:t xml:space="preserve">  &lt;label&gt;Location &lt;input type="text" name="location" required&gt;&lt;/label&gt;</w:t>
        <w:br/>
        <w:t xml:space="preserve">  &lt;label&gt;Contact &lt;input type="text" name="contact"&gt;&lt;/label&gt;</w:t>
        <w:br/>
        <w:t xml:space="preserve">  &lt;label&gt;Owner (harbour user)</w:t>
        <w:br/>
        <w:t xml:space="preserve">    &lt;select name="owner_id" required&gt;</w:t>
        <w:br/>
        <w:t xml:space="preserve">      {% for o in owners %}</w:t>
        <w:br/>
        <w:t xml:space="preserve">      &lt;option value="{{ o.id }}"&gt;{{ o.name }} (#{{ o.id }})&lt;/option&gt;</w:t>
        <w:br/>
        <w:t xml:space="preserve">      {% endfor %}</w:t>
        <w:br/>
        <w:t xml:space="preserve">    &lt;/select&gt;</w:t>
        <w:br/>
        <w:t xml:space="preserve">  &lt;/label&gt;</w:t>
        <w:br/>
        <w:t xml:space="preserve">  &lt;button class="btn" type="submit"&gt;Add Harbour&lt;/button&gt;</w:t>
        <w:br/>
        <w:t>&lt;/form&gt;</w:t>
        <w:br/>
        <w:br/>
        <w:t>&lt;table class="table"&gt;</w:t>
        <w:br/>
        <w:t xml:space="preserve">  &lt;tr&gt;&lt;th&gt;ID&lt;/th&gt;&lt;th&gt;Name&lt;/th&gt;&lt;th&gt;Location&lt;/th&gt;&lt;th&gt;Contact&lt;/th&gt;&lt;th&gt;Owner&lt;/th&gt;&lt;/tr&gt;</w:t>
        <w:br/>
        <w:t xml:space="preserve">  {% for h in harbours %}</w:t>
        <w:br/>
        <w:t xml:space="preserve">    &lt;tr&gt;&lt;td&gt;{{ h.id }}&lt;/td&gt;&lt;td&gt;{{ h.name }}&lt;/td&gt;&lt;td&gt;{{ h.location }}&lt;/td&gt;&lt;td&gt;{{ h.contact or '' }}&lt;/td&gt;&lt;td&gt;{{ h.owner_name }}&lt;/td&gt;&lt;/tr&gt;</w:t>
        <w:br/>
        <w:t xml:space="preserve">  {% endfor %}</w:t>
        <w:br/>
        <w:t>&lt;/table&gt;</w:t>
        <w:br/>
        <w:t>{% endblock %}</w:t>
        <w:br/>
        <w:br/>
      </w:r>
    </w:p>
    <w:p>
      <w:pPr>
        <w:pStyle w:val="Heading2"/>
      </w:pPr>
      <w:r>
        <w:t>templates\admin\users.html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&lt;h2&gt;All Users&lt;/h2&gt;</w:t>
        <w:br/>
        <w:t>&lt;table class="table"&gt;</w:t>
        <w:br/>
        <w:t xml:space="preserve">  &lt;tr&gt;&lt;th&gt;ID&lt;/th&gt;&lt;th&gt;Name&lt;/th&gt;&lt;th&gt;Email&lt;/th&gt;&lt;th&gt;Role&lt;/th&gt;&lt;th&gt;Phone&lt;/th&gt;&lt;th&gt;Address&lt;/th&gt;&lt;/tr&gt;</w:t>
        <w:br/>
        <w:t xml:space="preserve">  {% for x in users %}</w:t>
        <w:br/>
        <w:t xml:space="preserve">    &lt;tr&gt;&lt;td&gt;{{ x.id }}&lt;/td&gt;&lt;td&gt;{{ x.name }}&lt;/td&gt;&lt;td&gt;{{ x.email }}&lt;/td&gt;&lt;td&gt;{{ x.role }}&lt;/td&gt;&lt;td&gt;{{ x.phone or '' }}&lt;/td&gt;&lt;td&gt;{{ x.address or '' }}&lt;/td&gt;&lt;/tr&gt;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templates\delivery\dashboard.html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&lt;h2&gt;My Deliveries&lt;/h2&gt;</w:t>
        <w:br/>
        <w:t>&lt;table class="table"&gt;</w:t>
        <w:br/>
        <w:t xml:space="preserve">  &lt;tr&gt;</w:t>
        <w:br/>
        <w:t xml:space="preserve">  &lt;th&gt;ID&lt;/th&gt;</w:t>
        <w:br/>
        <w:t xml:space="preserve">  &lt;th&gt;Order&lt;/th&gt;</w:t>
        <w:br/>
        <w:t xml:space="preserve">  &lt;th&gt;Customer&lt;/th&gt;</w:t>
        <w:br/>
        <w:t xml:space="preserve">  &lt;th&gt;Phone&lt;/th&gt;</w:t>
        <w:br/>
        <w:t xml:space="preserve">  &lt;th&gt;Address&lt;/th&gt;</w:t>
        <w:br/>
        <w:t xml:space="preserve">  &lt;th&gt;Order Status&lt;/th&gt;</w:t>
        <w:br/>
        <w:t xml:space="preserve">  &lt;th&gt;Delivery Status&lt;/th&gt;</w:t>
        <w:br/>
        <w:t xml:space="preserve">  &lt;th&gt;Update&lt;/th&gt;</w:t>
        <w:br/>
        <w:t>&lt;/tr&gt;</w:t>
        <w:br/>
        <w:t>{% for x in items %}</w:t>
        <w:br/>
        <w:t>&lt;tr&gt;</w:t>
        <w:br/>
        <w:t xml:space="preserve">  &lt;td&gt;{{ x.id }}&lt;/td&gt;</w:t>
        <w:br/>
        <w:t xml:space="preserve">  &lt;td&gt;#{{ x.order_id }} ({{ x.total_amount|inr }})&lt;/td&gt;</w:t>
        <w:br/>
        <w:t xml:space="preserve">  &lt;td&gt;{{ x.customer_name }}&lt;/td&gt;</w:t>
        <w:br/>
        <w:t xml:space="preserve">  &lt;td&gt;{{ x.customer_phone or '-' }}&lt;/td&gt;</w:t>
        <w:br/>
        <w:t xml:space="preserve">  &lt;td&gt;{{ x.customer_address or '-' }}&lt;/td&gt;</w:t>
        <w:br/>
        <w:t xml:space="preserve">  &lt;td&gt;{{ x.order_status }}&lt;/td&gt;</w:t>
        <w:br/>
        <w:t xml:space="preserve">  &lt;td&gt;{{ x.status }}&lt;/td&gt;</w:t>
        <w:br/>
        <w:t xml:space="preserve">  &lt;td&gt;</w:t>
        <w:br/>
        <w:t xml:space="preserve">    &lt;form method="post" action="{{ url_for('delivery_update') }}" class="inline"&gt;</w:t>
        <w:br/>
        <w:t xml:space="preserve">      &lt;input type="hidden" name="delivery_id" value="{{ x.id }}"&gt;</w:t>
        <w:br/>
        <w:t xml:space="preserve">      &lt;select name="status"&gt;</w:t>
        <w:br/>
        <w:t xml:space="preserve">        &lt;option value="assigned" {% if x.status=='assigned' %}selected{% endif %}&gt;assigned&lt;/option&gt;</w:t>
        <w:br/>
        <w:t xml:space="preserve">        &lt;option value="picked_up" {% if x.status=='picked_up' %}selected{% endif %}&gt;picked_up&lt;/option&gt;</w:t>
        <w:br/>
        <w:t xml:space="preserve">        &lt;option value="out_for_delivery" {% if x.status=='out_for_delivery' %}selected{% endif %}&gt;out_for_delivery&lt;/option&gt;</w:t>
        <w:br/>
        <w:t xml:space="preserve">        &lt;option value="delivered" {% if x.status=='delivered' %}selected{% endif %}&gt;delivered&lt;/option&gt;</w:t>
        <w:br/>
        <w:t xml:space="preserve">      &lt;/select&gt;</w:t>
        <w:br/>
        <w:t xml:space="preserve">      &lt;button class="btn"&gt;Save&lt;/button&gt;</w:t>
        <w:br/>
        <w:t xml:space="preserve">    &lt;/form&gt;</w:t>
        <w:br/>
        <w:t xml:space="preserve">  &lt;/td&gt;</w:t>
        <w:br/>
        <w:t>&lt;/tr&gt;</w:t>
        <w:br/>
        <w:t>{% endfor %}</w:t>
        <w:br/>
        <w:t>&lt;/table&gt;</w:t>
        <w:br/>
        <w:t>{% endblock %}</w:t>
        <w:br/>
      </w:r>
    </w:p>
    <w:p>
      <w:pPr>
        <w:pStyle w:val="Heading2"/>
      </w:pPr>
      <w:r>
        <w:t>templates\harbour\dashboard.html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&lt;h2&gt;Harbour Dashboard&lt;/h2&gt;</w:t>
        <w:br/>
        <w:t>{% if harbour %}</w:t>
        <w:br/>
        <w:t>&lt;p&gt;&lt;b&gt;{{ harbour.name }}&lt;/b&gt; — {{ harbour.location }}&lt;/p&gt;</w:t>
        <w:br/>
        <w:t>&lt;div class="grid"&gt;</w:t>
        <w:br/>
        <w:t xml:space="preserve">  &lt;div class="card"&gt;Orders: &lt;b&gt;{{ orders_count }}&lt;/b&gt;&lt;/div&gt;</w:t>
        <w:br/>
        <w:t xml:space="preserve">  &lt;div class="card"&gt;Fish in stock: &lt;b&gt;{{ fish_count }}&lt;/b&gt;&lt;/div&gt;</w:t>
        <w:br/>
        <w:t xml:space="preserve">  &lt;div class="card"&gt;Boats: &lt;b&gt;{{ boats_count }}&lt;/b&gt;&lt;/div&gt;</w:t>
        <w:br/>
        <w:t>&lt;/div&gt;</w:t>
        <w:br/>
        <w:t>&lt;a class="btn" href="{{ url_for('harbour_orders') }}"&gt;View Orders&lt;/a&gt;</w:t>
        <w:br/>
        <w:t>&lt;a class="btn" href="{{ url_for('harbour_stock') }}"&gt;Update Stock&lt;/a&gt;</w:t>
        <w:br/>
        <w:t>{% else %}</w:t>
        <w:br/>
        <w:t>&lt;p&gt;No harbour profile found. Ask Admin to create it and link to your account.&lt;/p&gt;</w:t>
        <w:br/>
        <w:t>{% endif %}</w:t>
        <w:br/>
        <w:t>{% endblock %}</w:t>
        <w:br/>
      </w:r>
    </w:p>
    <w:p>
      <w:pPr>
        <w:pStyle w:val="Heading2"/>
      </w:pPr>
      <w:r>
        <w:t>templates\harbour\orders.html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&lt;h2&gt;Orders&lt;/h2&gt;</w:t>
        <w:br/>
        <w:t>&lt;table class="table"&gt;</w:t>
        <w:br/>
        <w:t xml:space="preserve">  &lt;tr&gt;&lt;th&gt;ID&lt;/th&gt;&lt;th&gt;Customer&lt;/th&gt;&lt;th&gt;Status&lt;/th&gt;&lt;th&gt;Total&lt;/th&gt;&lt;th&gt;Assign Delivery&lt;/th&gt;&lt;/tr&gt;</w:t>
        <w:br/>
        <w:t xml:space="preserve">  {% for o in orders %}</w:t>
        <w:br/>
        <w:t xml:space="preserve">    &lt;tr&gt;</w:t>
        <w:br/>
        <w:t xml:space="preserve">      &lt;td&gt;#{{ o.id }}&lt;/td&gt;&lt;td&gt;{{ o.user_name }}&lt;/td&gt;&lt;td&gt;{{ o.status }}&lt;/td&gt;&lt;td&gt;{{ o.total_amount|inr }}&lt;/td&gt;</w:t>
        <w:br/>
        <w:t xml:space="preserve">      &lt;td&gt;</w:t>
        <w:br/>
        <w:t xml:space="preserve">        &lt;form method="post" class="inline"&gt;</w:t>
        <w:br/>
        <w:t xml:space="preserve">          &lt;input type="hidden" name="order_id" value="{{ o.id }}"&gt;</w:t>
        <w:br/>
        <w:t xml:space="preserve">          &lt;select name="delivery_user_id" required&gt;</w:t>
        <w:br/>
        <w:t xml:space="preserve">            {% for d in deliveries %}</w:t>
        <w:br/>
        <w:t xml:space="preserve">              &lt;option value="{{ d.id }}"&gt;{{ d.name }}&lt;/option&gt;</w:t>
        <w:br/>
        <w:t xml:space="preserve">            {% endfor %}</w:t>
        <w:br/>
        <w:t xml:space="preserve">          &lt;/select&gt;</w:t>
        <w:br/>
        <w:t xml:space="preserve">          &lt;button class="btn"&gt;Assign&lt;/button&gt;</w:t>
        <w:br/>
        <w:t xml:space="preserve">        &lt;/form&gt;</w:t>
        <w:br/>
        <w:t xml:space="preserve">      &lt;/td&gt;</w:t>
        <w:br/>
        <w:t xml:space="preserve">    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templates\harbour\stock.html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&lt;h2&gt;Update Stock&lt;/h2&gt;</w:t>
        <w:br/>
        <w:t>&lt;table class="table"&gt;</w:t>
        <w:br/>
        <w:t xml:space="preserve">  &lt;tr&gt;&lt;th&gt;ID&lt;/th&gt;&lt;th&gt;Name&lt;/th&gt;&lt;th&gt;Price&lt;/th&gt;&lt;th&gt;Stock&lt;/th&gt;&lt;th&gt;Update&lt;/th&gt;&lt;/tr&gt;</w:t>
        <w:br/>
        <w:t xml:space="preserve">  {% for f in fish %}</w:t>
        <w:br/>
        <w:t xml:space="preserve">    &lt;tr&gt;</w:t>
        <w:br/>
        <w:t xml:space="preserve">      &lt;td&gt;{{ f.id }}&lt;/td&gt;&lt;td&gt;{{ f.name }}&lt;/td&gt;&lt;td&gt;{{ f.price|inr }}&lt;/td&gt;&lt;td&gt;{{ f.stock }}&lt;/td&gt;</w:t>
        <w:br/>
        <w:t xml:space="preserve">      &lt;td&gt;</w:t>
        <w:br/>
        <w:t xml:space="preserve">        &lt;form method="post" class="inline"&gt;</w:t>
        <w:br/>
        <w:t xml:space="preserve">          &lt;input type="hidden" name="fish_id" value="{{ f.id }}"&gt;</w:t>
        <w:br/>
        <w:t xml:space="preserve">          &lt;input type="number" step="0.01" name="price" value="{{ f.price }}" required&gt;</w:t>
        <w:br/>
        <w:t xml:space="preserve">          &lt;input type="number" name="stock" value="{{ f.stock }}" required&gt;</w:t>
        <w:br/>
        <w:t xml:space="preserve">          &lt;button class="btn"&gt;Save&lt;/button&gt;</w:t>
        <w:br/>
        <w:t xml:space="preserve">        &lt;/form&gt;</w:t>
        <w:br/>
        <w:t xml:space="preserve">      &lt;/td&gt;</w:t>
        <w:br/>
        <w:t xml:space="preserve">    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templates\user\cart.html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&lt;h2&gt;Your Cart&lt;/h2&gt;</w:t>
        <w:br/>
        <w:t>{% if not items %}</w:t>
        <w:br/>
        <w:t>&lt;p&gt;Cart is empty.&lt;/p&gt;</w:t>
        <w:br/>
        <w:t>{% else %}</w:t>
        <w:br/>
        <w:t>&lt;table class="table"&gt;</w:t>
        <w:br/>
        <w:t xml:space="preserve">  &lt;tr&gt;&lt;th&gt;Fish&lt;/th&gt;&lt;th&gt;Qty&lt;/th&gt;&lt;th&gt;Cleaning&lt;/th&gt;&lt;th&gt;Amount&lt;/th&gt;&lt;/tr&gt;</w:t>
        <w:br/>
        <w:t xml:space="preserve">  {% for it in items %}</w:t>
        <w:br/>
        <w:t xml:space="preserve">  &lt;tr&gt;</w:t>
        <w:br/>
        <w:t xml:space="preserve">    &lt;td&gt;{{ it.fish.name }}&lt;/td&gt;</w:t>
        <w:br/>
        <w:t xml:space="preserve">    &lt;td&gt;{{ it.qty }}&lt;/td&gt;</w:t>
        <w:br/>
        <w:t xml:space="preserve">    &lt;td&gt;{{ 'Yes (+₹100)' if it.clean else 'No' }}&lt;/td&gt;</w:t>
        <w:br/>
        <w:t xml:space="preserve">    &lt;td&gt;{{ it.amount|inr }}&lt;/td&gt;</w:t>
        <w:br/>
        <w:t xml:space="preserve">  &lt;/tr&gt;</w:t>
        <w:br/>
        <w:t xml:space="preserve">  {% endfor %}</w:t>
        <w:br/>
        <w:t xml:space="preserve">  &lt;tr&gt;&lt;th colspan="3" style="text-align:right"&gt;Total&lt;/th&gt;&lt;th&gt;{{ total|inr }}&lt;/th&gt;&lt;/tr&gt;</w:t>
        <w:br/>
        <w:t>&lt;/table&gt;</w:t>
        <w:br/>
        <w:t>&lt;form method="post" action="{{ url_for('checkout') }}"&gt;</w:t>
        <w:br/>
        <w:t xml:space="preserve">  &lt;button class="btn"&gt;Proceed to Checkout&lt;/button&gt;</w:t>
        <w:br/>
        <w:t>&lt;/form&gt;</w:t>
        <w:br/>
        <w:t>{% endif %}</w:t>
        <w:br/>
        <w:t>{% endblock %}</w:t>
        <w:br/>
      </w:r>
    </w:p>
    <w:p>
      <w:pPr>
        <w:pStyle w:val="Heading2"/>
      </w:pPr>
      <w:r>
        <w:t>templates\user\complaints.html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&lt;h2&gt;Complaints&lt;/h2&gt;</w:t>
        <w:br/>
        <w:t>&lt;form method="post" class="card"&gt;</w:t>
        <w:br/>
        <w:t xml:space="preserve">  &lt;textarea name="message" rows="3" placeholder="Write your complaint..." required&gt;&lt;/textarea&gt;</w:t>
        <w:br/>
        <w:t xml:space="preserve">  &lt;button class="btn"&gt;Submit&lt;/button&gt;</w:t>
        <w:br/>
        <w:t>&lt;/form&gt;</w:t>
        <w:br/>
        <w:t>&lt;table class="table"&gt;</w:t>
        <w:br/>
        <w:t xml:space="preserve">  &lt;tr&gt;&lt;th&gt;ID&lt;/th&gt;&lt;th&gt;Message&lt;/th&gt;&lt;th&gt;Reply&lt;/th&gt;&lt;th&gt;Date&lt;/th&gt;&lt;/tr&gt;</w:t>
        <w:br/>
        <w:t xml:space="preserve">  {% for c in items %}</w:t>
        <w:br/>
        <w:t xml:space="preserve">  &lt;tr&gt;&lt;td&gt;{{ c.id }}&lt;/td&gt;&lt;td&gt;{{ c.message }}&lt;/td&gt;&lt;td&gt;{{ c.reply or '-' }}&lt;/td&gt;&lt;td&gt;{{ c.created_at }}&lt;/td&gt;&lt;/tr&gt;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templates\user\dashboard.html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&lt;h2&gt;Browse Harbours&lt;/h2&gt;</w:t>
        <w:br/>
        <w:t>&lt;div class="grid"&gt;</w:t>
        <w:br/>
        <w:t xml:space="preserve">  {% for h in harbours %}</w:t>
        <w:br/>
        <w:t xml:space="preserve">    &lt;div class="card"&gt;</w:t>
        <w:br/>
        <w:t xml:space="preserve">      &lt;h3&gt;{{ h.name }}&lt;/h3&gt;</w:t>
        <w:br/>
        <w:t xml:space="preserve">      &lt;p&gt;{{ h.location }}&lt;/p&gt;</w:t>
        <w:br/>
        <w:t xml:space="preserve">      &lt;a class="btn" href="{{ url_for('view_fish', harbour_id=h.id) }}"&gt;View Fish&lt;/a&gt;</w:t>
        <w:br/>
        <w:t xml:space="preserve">    &lt;/div&gt;</w:t>
        <w:br/>
        <w:t xml:space="preserve">  {% endfor %}</w:t>
        <w:br/>
        <w:t>&lt;/div&gt;</w:t>
        <w:br/>
        <w:t>{% endblock %}</w:t>
        <w:br/>
      </w:r>
    </w:p>
    <w:p>
      <w:pPr>
        <w:pStyle w:val="Heading2"/>
      </w:pPr>
      <w:r>
        <w:t>templates\user\feedback.html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&lt;h2&gt;Feedback&lt;/h2&gt;</w:t>
        <w:br/>
        <w:t>&lt;form method="post" class="card"&gt;</w:t>
        <w:br/>
        <w:t xml:space="preserve">  &lt;label&gt;Rating</w:t>
        <w:br/>
        <w:t xml:space="preserve">    &lt;select name="rating" required&gt;</w:t>
        <w:br/>
        <w:t xml:space="preserve">      &lt;option value="5"&gt;5&lt;/option&gt;</w:t>
        <w:br/>
        <w:t xml:space="preserve">      &lt;option value="4"&gt;4&lt;/option&gt;</w:t>
        <w:br/>
        <w:t xml:space="preserve">      &lt;option value="3"&gt;3&lt;/option&gt;</w:t>
        <w:br/>
        <w:t xml:space="preserve">      &lt;option value="2"&gt;2&lt;/option&gt;</w:t>
        <w:br/>
        <w:t xml:space="preserve">      &lt;option value="1"&gt;1&lt;/option&gt;</w:t>
        <w:br/>
        <w:t xml:space="preserve">    &lt;/select&gt;</w:t>
        <w:br/>
        <w:t xml:space="preserve">  &lt;/label&gt;</w:t>
        <w:br/>
        <w:t xml:space="preserve">  &lt;label&gt;Message &lt;textarea name="message" rows="3"&gt;&lt;/textarea&gt;&lt;/label&gt;</w:t>
        <w:br/>
        <w:t xml:space="preserve">  &lt;button class="btn"&gt;Send&lt;/button&gt;</w:t>
        <w:br/>
        <w:t>&lt;/form&gt;</w:t>
        <w:br/>
        <w:t>&lt;table class="table"&gt;</w:t>
        <w:br/>
        <w:t xml:space="preserve">  &lt;tr&gt;&lt;th&gt;ID&lt;/th&gt;&lt;th&gt;Rating&lt;/th&gt;&lt;th&gt;Message&lt;/th&gt;&lt;th&gt;Date&lt;/th&gt;&lt;/tr&gt;</w:t>
        <w:br/>
        <w:t xml:space="preserve">  {% for f in items %}</w:t>
        <w:br/>
        <w:t xml:space="preserve">  &lt;tr&gt;&lt;td&gt;{{ f.id }}&lt;/td&gt;&lt;td&gt;{{ f.rating }}&lt;/td&gt;&lt;td&gt;{{ f.message or '' }}&lt;/td&gt;&lt;td&gt;{{ f.created_at }}&lt;/td&gt;&lt;/tr&gt;</w:t>
        <w:br/>
        <w:t xml:space="preserve">  {% endfor %}</w:t>
        <w:br/>
        <w:t>&lt;/table&gt;</w:t>
        <w:br/>
        <w:t>{% endblock %}</w:t>
        <w:br/>
      </w:r>
    </w:p>
    <w:p>
      <w:pPr>
        <w:pStyle w:val="Heading2"/>
      </w:pPr>
      <w:r>
        <w:t>templates\user\fish.html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&lt;script&gt;</w:t>
        <w:br/>
        <w:t>function addToCartWithPopup(fishId, stock) {</w:t>
        <w:br/>
        <w:t xml:space="preserve">  const qty = prompt("Enter quantity (max " + stock + "):", "1");</w:t>
        <w:br/>
        <w:t xml:space="preserve">  if (!qty || qty &lt; 1) return;</w:t>
        <w:br/>
        <w:br/>
        <w:t xml:space="preserve">  const clean = confirm("Would you like us to clean the fish for +₹100?");</w:t>
        <w:br/>
        <w:t xml:space="preserve">  </w:t>
        <w:br/>
        <w:t xml:space="preserve">  const form = document.createElement("form");</w:t>
        <w:br/>
        <w:t xml:space="preserve">  form.method = "post";</w:t>
        <w:br/>
        <w:t xml:space="preserve">  form.action = "{{ url_for('add_to_cart') }}";</w:t>
        <w:br/>
        <w:br/>
        <w:t xml:space="preserve">  const fid = document.createElement("input");</w:t>
        <w:br/>
        <w:t xml:space="preserve">  fid.type = "hidden"; fid.name = "fish_id"; fid.value = fishId;</w:t>
        <w:br/>
        <w:t xml:space="preserve">  form.appendChild(fid);</w:t>
        <w:br/>
        <w:br/>
        <w:t xml:space="preserve">  const q = document.createElement("input");</w:t>
        <w:br/>
        <w:t xml:space="preserve">  q.type = "hidden"; q.name = "quantity"; q.value = qty;</w:t>
        <w:br/>
        <w:t xml:space="preserve">  form.appendChild(q);</w:t>
        <w:br/>
        <w:br/>
        <w:t xml:space="preserve">  const c = document.createElement("input");</w:t>
        <w:br/>
        <w:t xml:space="preserve">  c.type = "hidden"; c.name = "clean"; c.value = clean ? "yes" : "no";</w:t>
        <w:br/>
        <w:t xml:space="preserve">  form.appendChild(c);</w:t>
        <w:br/>
        <w:br/>
        <w:t xml:space="preserve">  document.body.appendChild(form);</w:t>
        <w:br/>
        <w:t xml:space="preserve">  form.submit();</w:t>
        <w:br/>
        <w:t>}</w:t>
        <w:br/>
        <w:t>&lt;/script&gt;</w:t>
        <w:br/>
        <w:br/>
        <w:t>&lt;table class="table"&gt;</w:t>
        <w:br/>
        <w:t xml:space="preserve">  &lt;tr&gt;&lt;th&gt;Name&lt;/th&gt;&lt;th&gt;Price&lt;/th&gt;&lt;th&gt;Stock&lt;/th&gt;&lt;th&gt;Add&lt;/th&gt;&lt;/tr&gt;</w:t>
        <w:br/>
        <w:t xml:space="preserve">  {% for f in fish %}</w:t>
        <w:br/>
        <w:t xml:space="preserve">  &lt;tr&gt;</w:t>
        <w:br/>
        <w:t xml:space="preserve">    &lt;td&gt;{{ f.name }}&lt;/td&gt;&lt;td&gt;{{ f.price|inr }}&lt;/td&gt;&lt;td&gt;{{ f.stock }}&lt;/td&gt;</w:t>
        <w:br/>
        <w:t xml:space="preserve">    &lt;td&gt;</w:t>
        <w:br/>
        <w:t xml:space="preserve">      {% if u and u.role == 'user' and f.stock &gt; 0 %}</w:t>
        <w:br/>
        <w:t xml:space="preserve">        &lt;button class="btn" onclick="addToCartWithPopup({{ f.id }}, {{ f.stock }})"&gt;</w:t>
        <w:br/>
        <w:t xml:space="preserve">          Add to cart</w:t>
        <w:br/>
        <w:t xml:space="preserve">        &lt;/button&gt;</w:t>
        <w:br/>
        <w:t xml:space="preserve">      {% else %} - {% endif %}</w:t>
        <w:br/>
        <w:t xml:space="preserve">    &lt;/td&gt;</w:t>
        <w:br/>
        <w:t xml:space="preserve">  &lt;/tr&gt;</w:t>
        <w:br/>
        <w:t xml:space="preserve">  {% endfor %}</w:t>
        <w:br/>
        <w:t>&lt;/table&gt;</w:t>
        <w:br/>
        <w:t>&lt;a class="btn" href="{{ url_for('view_cart') }}"&gt;Go to Cart&lt;/a&gt;</w:t>
        <w:br/>
        <w:t>{% endblock %}</w:t>
        <w:br/>
      </w:r>
    </w:p>
    <w:p>
      <w:pPr>
        <w:pStyle w:val="Heading2"/>
      </w:pPr>
      <w:r>
        <w:t>templates\user\orders.html</w:t>
      </w:r>
    </w:p>
    <w:p>
      <w:r>
        <w:rPr>
          <w:rFonts w:ascii="Courier New" w:hAnsi="Courier New" w:eastAsia="Courier New"/>
          <w:sz w:val="20"/>
        </w:rPr>
        <w:t>{% extends "base.html" %}</w:t>
        <w:br/>
        <w:t>{% block content %}</w:t>
        <w:br/>
        <w:t>&lt;h2&gt;My Orders&lt;/h2&gt;</w:t>
        <w:br/>
        <w:t>&lt;table class="table"&gt;</w:t>
        <w:br/>
        <w:t xml:space="preserve">  &lt;tr&gt;&lt;th&gt;ID&lt;/th&gt;&lt;th&gt;Harbour&lt;/th&gt;&lt;th&gt;Status&lt;/th&gt;&lt;th&gt;Delivery Status&lt;/th&gt;&lt;th&gt;Total&lt;/th&gt;&lt;th&gt;Date&lt;/th&gt;&lt;/tr&gt;</w:t>
        <w:br/>
        <w:t xml:space="preserve">  {% for o in orders %}</w:t>
        <w:br/>
        <w:t xml:space="preserve">    &lt;tr&gt;&lt;td&gt;#{{ o.id }}&lt;/td&gt;&lt;td&gt;{{ o.harbour_name }}&lt;/td&gt;&lt;td&gt;{{ o.status }}&lt;/td&gt;&lt;td&gt;{{ o.delivery_status or '-' }}&lt;/td&gt;&lt;td&gt;{{ o.total_amount|inr }}&lt;/td&gt;&lt;td&gt;{{ o.created_at }}&lt;/td&gt;&lt;/tr&gt;</w:t>
        <w:br/>
        <w:t xml:space="preserve">  {% endfor %}</w:t>
        <w:br/>
        <w:t>&lt;/table&gt;</w:t>
        <w:br/>
        <w:t>{% endblock %}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